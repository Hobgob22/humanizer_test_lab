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955C" w14:textId="77777777" w:rsidR="003B078F" w:rsidRDefault="00000000">
      <w:pPr>
        <w:pStyle w:val="a4"/>
      </w:pPr>
      <w:r>
        <w:t>Epidemics Modeling Approaches: Understanding and Managing Epidemic Dynamics</w:t>
      </w:r>
    </w:p>
    <w:p w14:paraId="1A75A2EC" w14:textId="77777777" w:rsidR="003B078F" w:rsidRDefault="00000000">
      <w:pPr>
        <w:pStyle w:val="2"/>
      </w:pPr>
      <w:bookmarkStart w:id="0" w:name="introduction"/>
      <w:r>
        <w:t>Introduction</w:t>
      </w:r>
    </w:p>
    <w:p w14:paraId="2DF7E990" w14:textId="77777777" w:rsidR="003B078F" w:rsidRDefault="00000000">
      <w:pPr>
        <w:pStyle w:val="FirstParagraph"/>
      </w:pPr>
      <w:r>
        <w:t>Epidemics modeling serves as a crucial tool in the field of epidemiology, offering valuable insights into the dynamics of disease outbreaks. By utilizing mathematical and computational frameworks, these models help us understand how diseases spread within populations, predict potential future scenarios, and evaluate the effectiveness of various intervention strategies. This understanding is essential for public health officials and policymakers as they formulate strategies to mitigate the impact of infectious diseases. Moreover, epidemics modeling provides a structured approach to assessing the potential outcomes of different public health measures, such as quarantine, vaccination, and social distancing. Through these simulations, we gain the ability to make informed decisions that can significantly reduce the negative consequences of epidemics on society.</w:t>
      </w:r>
    </w:p>
    <w:p w14:paraId="1AC80B23" w14:textId="77777777" w:rsidR="003B078F" w:rsidRDefault="00000000">
      <w:pPr>
        <w:pStyle w:val="2"/>
      </w:pPr>
      <w:bookmarkStart w:id="1" w:name="types-of-epidemics-modeling-approaches"/>
      <w:bookmarkEnd w:id="0"/>
      <w:r>
        <w:t>Types of Epidemics Modeling Approaches</w:t>
      </w:r>
    </w:p>
    <w:p w14:paraId="075FFEAE" w14:textId="77777777" w:rsidR="003B078F" w:rsidRDefault="00000000">
      <w:pPr>
        <w:pStyle w:val="FirstParagraph"/>
      </w:pPr>
      <w:r>
        <w:t xml:space="preserve">Deterministic modeling is a fundamental approach in epidemiology that employs fixed parameters to predict the outcomes of an epidemic. These models, which include the popular SIR (Susceptible, Infected, Recovered) framework, assume that the parameters governing the spread of an infection, such as transmission rates and recovery rates, remain constant over time (Dadlani et al.). This assumption allows for straightforward mathematical analysis and helps in deriving precise and consistent predictions regarding the progression of a disease outbreak. The utility of deterministic models lies in their ability to provide clear insights into the dynamics of an epidemic under assumed conditions, thus allowing public health officials to plan interventions based on projected outcomes (Cao et al. 1–19). Despite their simplicity, deterministic models </w:t>
      </w:r>
      <w:r>
        <w:lastRenderedPageBreak/>
        <w:t>serve as a starting point for more complex analyses, providing a baseline understanding that can be refined with additional data and assumptions.</w:t>
      </w:r>
    </w:p>
    <w:p w14:paraId="08BA1F33" w14:textId="77777777" w:rsidR="003B078F" w:rsidRDefault="00000000">
      <w:pPr>
        <w:pStyle w:val="a0"/>
      </w:pPr>
      <w:r>
        <w:t>Stochastic modeling represents an alternative approach in epidemic simulation by integrating randomness into the modeling process, thereby capturing the inherent unpredictability of disease transmission. Unlike deterministic models, which rely on fixed parameters, stochastic models introduce variability in key parameters such as transmission rates and recovery times, allowing for the exploration of multiple potential epidemic scenarios (Leitao and Vázquez 106731). This characteristic makes stochastic models particularly useful in reflecting the real-world complexities of epidemics, where uncertainty and variation play significant roles. Through the use of probabilistic techniques, these models can simulate a range of outcomes, providing insights into the likelihood of different epidemic trajectories and their associated risks. Consequently, stochastic modeling offers a robust framework for understanding the dynamic nature of epidemics, enabling public health professionals to anticipate and prepare for a variety of possible future events.</w:t>
      </w:r>
    </w:p>
    <w:p w14:paraId="674B8DAA" w14:textId="77777777" w:rsidR="003B078F" w:rsidRDefault="00000000">
      <w:pPr>
        <w:pStyle w:val="a0"/>
      </w:pPr>
      <w:r>
        <w:t xml:space="preserve">Agent-based modeling is a powerful approach in epidemic simulation that focuses on the interactions between individual agents within a population. Each agent represents an individual entity, possessing unique characteristics and behaviors, which collectively contribute to the simulation of complex social and epidemiological dynamics. This method allows for a detailed examination of how individual-level actions and interactions can influence the spread of infectious diseases across a community (Alzu’bi et al.). By incorporating the heterogeneity of populations, agent-based models can simulate scenarios that reflect real-world complexities, such as varying compliance to public health measures or the impact of social networks on disease transmission. Consequently, this approach provides a nuanced understanding of epidemic </w:t>
      </w:r>
      <w:r>
        <w:lastRenderedPageBreak/>
        <w:t>dynamics, offering valuable insights into potential outcomes under different intervention strategies and highlighting the role of individual behaviors in shaping epidemic trajectories.</w:t>
      </w:r>
    </w:p>
    <w:p w14:paraId="58869E0E" w14:textId="77777777" w:rsidR="003B078F" w:rsidRDefault="00000000">
      <w:pPr>
        <w:pStyle w:val="a0"/>
      </w:pPr>
      <w:r>
        <w:t>Compartmental models, exemplified by the SIR (Susceptible, Infected, Recovered) model, play a pivotal role in simplifying the complex dynamics of epidemics. These models divide a population into compartments representing different stages of disease progression, allowing for straightforward mathematical analysis of epidemic trends. The SIR model, for instance, categorizes individuals based on their susceptibility, infection status, and recovery, using differential equations to describe transitions between these states (Brauer et al.). This approach facilitates an understanding of how diseases spread and recede over time, offering clear insights into the potential impact of public health interventions such as vaccination or quarantine. By providing a simplified yet effective framework, compartmental models aid policymakers and health officials in forecasting epidemic trajectories and developing strategies to control disease outbreaks efficiently.</w:t>
      </w:r>
    </w:p>
    <w:p w14:paraId="3F6A5D1F" w14:textId="77777777" w:rsidR="003B078F" w:rsidRDefault="00000000">
      <w:pPr>
        <w:pStyle w:val="a0"/>
      </w:pPr>
      <w:r>
        <w:t>Network-based models provide a sophisticated approach to understanding the spread of infectious diseases by mapping interactions within social or contact networks. These models consider individuals as nodes and the connections between them as edges, allowing for a detailed representation of how diseases propagate through a population (Adiga et al. 793–807). By incorporating data on social behavior and movement patterns, network-based models can simulate how variations in connectivity influence epidemic dynamics. This approach is particularly useful for identifying key individuals or groups that play a significant role in disease transmission, thereby informing targeted intervention strategies. Ultimately, network-based modeling enhances our ability to predict and control outbreaks by emphasizing the importance of social structures in epidemic spread.</w:t>
      </w:r>
    </w:p>
    <w:p w14:paraId="6E834686" w14:textId="77777777" w:rsidR="003B078F" w:rsidRDefault="00000000">
      <w:pPr>
        <w:pStyle w:val="2"/>
      </w:pPr>
      <w:bookmarkStart w:id="2" w:name="role-and-purpose-of-epidemics-modeling"/>
      <w:bookmarkEnd w:id="1"/>
      <w:r>
        <w:lastRenderedPageBreak/>
        <w:t>Role and Purpose of Epidemics Modeling</w:t>
      </w:r>
    </w:p>
    <w:p w14:paraId="3D3581D5" w14:textId="77777777" w:rsidR="003B078F" w:rsidRDefault="00000000">
      <w:pPr>
        <w:pStyle w:val="FirstParagraph"/>
      </w:pPr>
      <w:r>
        <w:t>Epidemics modeling plays a critical role in predicting the trajectory of disease outbreaks and evaluating intervention strategies. By simulating various scenarios, these models provide insights into how an epidemic might evolve over time, enabling public health officials to anticipate potential challenges and devise appropriate responses. For instance, mathematical models can project the impact of interventions such as social distancing or vaccination on the epidemic curve, helping to determine the most effective measures for reducing transmission rates (Cao et al. 1–19). Additionally, predictive modeling assists in assessing the timing and intensity of interventions, ensuring resources are allocated efficiently to mitigate the spread of disease. Consequently, epidemics modeling not only aids in understanding epidemic dynamics but also serves as a vital tool in strategic planning and decision-making, ultimately improving public health outcomes by guiding effective policy implementation.</w:t>
      </w:r>
    </w:p>
    <w:p w14:paraId="48C2ABA9" w14:textId="77777777" w:rsidR="003B078F" w:rsidRDefault="00000000">
      <w:pPr>
        <w:pStyle w:val="a0"/>
      </w:pPr>
      <w:r>
        <w:t>Modeling plays a pivotal role in the effective allocation of healthcare resources during an epidemic, guiding decision-makers in prioritizing interventions. By simulating various epidemic scenarios, models can project potential resource needs, such as hospital beds, ventilators, and medical personnel, allowing for better preparedness and response (Brauer et al.). These projections enable healthcare systems to allocate resources strategically, reducing the likelihood of shortages and ensuring that critical needs are met. Moreover, models can assess the impact of reallocating resources under different intervention strategies, aiding in optimizing resource distribution to areas of greatest need (Cao et al. 1–19). Through this informed approach, modeling not only facilitates efficient resource management but also enhances the overall resilience of healthcare systems in the face of evolving epidemic challenges.</w:t>
      </w:r>
    </w:p>
    <w:p w14:paraId="6F403FB8" w14:textId="77777777" w:rsidR="003B078F" w:rsidRDefault="00000000">
      <w:pPr>
        <w:pStyle w:val="a0"/>
      </w:pPr>
      <w:r>
        <w:lastRenderedPageBreak/>
        <w:t>Public health policies and vaccination strategies are significantly informed by epidemics modeling, which provides a robust basis for decision-making. By simulating various epidemic scenarios, models enable policymakers to evaluate the potential effects of diverse intervention strategies, thereby optimizing public health responses. For instance, mathematical models can forecast the impact of different vaccination strategies, helping authorities prioritize vaccine distribution to achieve maximum coverage and immunity (Sameni). Moreover, these models assist in identifying high-risk populations that should be targeted for vaccination, thereby curbing the spread of infectious diseases more effectively (Cao et al. 1–19). Consequently, the integration of modeling into public health planning ensures that policies are evidence-based and tailored to the specific dynamics of an epidemic, enhancing the overall effectiveness of health interventions.</w:t>
      </w:r>
    </w:p>
    <w:p w14:paraId="0ED96112" w14:textId="77777777" w:rsidR="003B078F" w:rsidRDefault="00000000">
      <w:pPr>
        <w:pStyle w:val="a0"/>
      </w:pPr>
      <w:r>
        <w:t>The emergence of new variants or pathogens poses significant challenges for public health, making modeling an invaluable tool in understanding their potential impact. By simulating various scenarios, models can assess how novel strains might alter transmission dynamics, severity, or vaccine efficacy, enabling timely adaptations in public health strategies (Adiga et al. 793–807). For instance, the integration of genetic and epidemiological data can enhance model accuracy, allowing for precise predictions of how a new variant could influence the current outbreak trajectory (Sameni). This predictive capability is essential for public health officials to anticipate potential surges and implement effective control measures before they become critical. Thus, modeling not only aids in forecasting potential threats but also strengthens preparedness against unforeseen epidemic developments, ensuring a proactive rather than reactive response.</w:t>
      </w:r>
    </w:p>
    <w:p w14:paraId="446DA051" w14:textId="77777777" w:rsidR="003B078F" w:rsidRDefault="00000000">
      <w:pPr>
        <w:pStyle w:val="2"/>
      </w:pPr>
      <w:bookmarkStart w:id="3" w:name="X6bc6850a2fbc8e62a3107898c124167acbe0f27"/>
      <w:bookmarkEnd w:id="2"/>
      <w:r>
        <w:lastRenderedPageBreak/>
        <w:t>Classification of Purposes in Epidemics Modeling</w:t>
      </w:r>
    </w:p>
    <w:p w14:paraId="3CAC26C8" w14:textId="77777777" w:rsidR="003B078F" w:rsidRDefault="00000000">
      <w:pPr>
        <w:pStyle w:val="FirstParagraph"/>
      </w:pPr>
      <w:r>
        <w:t>Epidemic models can be categorized based on their applications in surveillance, forecasting, and scenario analysis. Surveillance models are instrumental in the early detection and monitoring of infectious diseases, allowing public health officials to track the spread and identify emerging threats (Adiga et al. 793–807). Forecasting models, on the other hand, are designed to predict future epidemic trends, including potential peaks and declines, thereby aiding in the strategic planning of interventions and resource allocation (Cao et al. 1–19). Scenario analysis models facilitate the evaluation of different intervention strategies by simulating various potential outcomes, which can help policymakers understand the potential effectiveness and consequences of their decisions (Chowell et al. 1–18). Together, these classifications highlight the multifaceted role of epidemic modeling in enhancing preparedness and response efforts, ensuring that public health initiatives are informed by comprehensive analyses of potential epidemic trajectories.</w:t>
      </w:r>
    </w:p>
    <w:p w14:paraId="33589AF4" w14:textId="77777777" w:rsidR="003B078F" w:rsidRDefault="00000000">
      <w:pPr>
        <w:pStyle w:val="a0"/>
      </w:pPr>
      <w:r>
        <w:t>Models designed for early detection and monitoring of emerging infectious diseases are crucial in preventing widespread outbreaks. These models utilize real-time data to identify potential threats, enabling timely interventions by public health authorities. By incorporating advanced statistical techniques, they can detect anomalous patterns that may indicate the onset of an epidemic, thereby facilitating rapid response measures (Chowell et al. 1–18). The integration of surveillance data with predictive algorithms enhances the capability of these models to forecast the trajectory of new infections, providing essential information for the deployment of resources and implementation of control strategies. Consequently, early detection models serve as vital tools in maintaining public health security by ensuring that emerging threats are identified and addressed promptly, minimizing the impact on populations.</w:t>
      </w:r>
    </w:p>
    <w:p w14:paraId="693D4360" w14:textId="77777777" w:rsidR="003B078F" w:rsidRDefault="00000000">
      <w:pPr>
        <w:pStyle w:val="a0"/>
      </w:pPr>
      <w:r>
        <w:lastRenderedPageBreak/>
        <w:t>Forecasting models serve a vital function in predicting future epidemic trends and potential peaks, providing a strategic advantage in epidemic preparedness. These models utilize a variety of mathematical and computational techniques to simulate and project the trajectory of infectious disease outbreaks, allowing public health officials to anticipate and mitigate potential impacts. By incorporating real-time data and historical patterns, forecasting models can predict shifts in infection rates and identify periods of increased risk, thereby guiding timely interventions (Chowell et al. 1–18). Such models are particularly valuable in planning resource allocation and implementing preventative measures, as they enable authorities to prepare for anticipated demands on healthcare systems. As a result, forecasting models not only contribute to the efficient management of current outbreaks but also enhance the ability to respond proactively to emerging epidemic threats, ultimately supporting more effective public health strategies (Cao et al. 1–19).</w:t>
      </w:r>
    </w:p>
    <w:p w14:paraId="6E4EB7AD" w14:textId="77777777" w:rsidR="003B078F" w:rsidRDefault="00000000">
      <w:pPr>
        <w:pStyle w:val="a0"/>
      </w:pPr>
      <w:r>
        <w:t>Scenario analysis models play a crucial role in evaluating the potential outcomes of different intervention strategies during epidemics. These models allow policymakers to assess the effectiveness of various public health measures, such as lockdowns, vaccination campaigns, and social distancing efforts, by simulating their impacts under diverse conditions. By incorporating real-world data and varying assumptions, scenario analysis models provide a comprehensive view of how each strategy might influence the trajectory of an epidemic. This capability is essential for decision-makers to prioritize interventions based on their projected efficacy and feasibility, ultimately enhancing the strategic planning process (Sameni). Furthermore, these models support adaptive management by offering insights into the potential trade-offs and consequences of implementing particular interventions, thereby guiding informed and timely policy decisions.</w:t>
      </w:r>
    </w:p>
    <w:p w14:paraId="5CE96713" w14:textId="77777777" w:rsidR="003B078F" w:rsidRDefault="00000000">
      <w:pPr>
        <w:pStyle w:val="2"/>
      </w:pPr>
      <w:bookmarkStart w:id="4" w:name="epidemics-modeling-frameworks"/>
      <w:bookmarkEnd w:id="3"/>
      <w:r>
        <w:lastRenderedPageBreak/>
        <w:t>Epidemics Modeling Frameworks</w:t>
      </w:r>
    </w:p>
    <w:p w14:paraId="01242E3B" w14:textId="77777777" w:rsidR="003B078F" w:rsidRDefault="00000000">
      <w:pPr>
        <w:pStyle w:val="FirstParagraph"/>
      </w:pPr>
      <w:r>
        <w:t>Epidemics modeling relies on various foundational frameworks that support its development and application, primarily including mathematical and computational approaches. Mathematical frameworks form the backbone of many modeling techniques, providing structured methodologies for representing the dynamics of disease spread through equations and models, such as the widely used compartmental models (Brauer et al.). These frameworks allow researchers to define parameters and relationships within a model, facilitating the prediction and analysis of epidemic trajectories. In tandem, computational frameworks enhance these models' capabilities by enabling simulations that incorporate complex datasets and scenarios, thereby improving the precision and applicability of predictions (Adiga et al. 793–807). Together, these frameworks create a robust platform that underlies the extensive range of epidemic models, contributing to the strategic planning and management of infectious disease outbreaks through detailed and accurate simulations.</w:t>
      </w:r>
    </w:p>
    <w:p w14:paraId="640E373E" w14:textId="77777777" w:rsidR="003B078F" w:rsidRDefault="00000000">
      <w:pPr>
        <w:pStyle w:val="a0"/>
      </w:pPr>
      <w:r>
        <w:t>Statistical frameworks play a crucial role in validating model predictions against real-world data, offering a means to assess the accuracy and reliability of epidemic models. By employing statistical techniques, researchers can compare model outputs with observed data to identify discrepancies and refine the models accordingly (Sameni). This validation process is essential for ensuring that the models accurately reflect the complexities of disease transmission and provide meaningful insights for public health decision-making. Moreover, statistical frameworks facilitate the estimation of model parameters from real-world data, enabling models to adapt to changing epidemic conditions and enhance their predictive capabilities (Adiga et al. 793–807). As a result, the integration of statistical frameworks not only strengthens the credibility of epidemic models but also supports their application in devising effective intervention strategies.</w:t>
      </w:r>
    </w:p>
    <w:p w14:paraId="106A2D01" w14:textId="77777777" w:rsidR="003B078F" w:rsidRDefault="00000000">
      <w:pPr>
        <w:pStyle w:val="a0"/>
      </w:pPr>
      <w:r>
        <w:lastRenderedPageBreak/>
        <w:t>Data integration frameworks are vital in enhancing the accuracy and reliability of epidemic models by consolidating diverse datasets into a cohesive analytical platform. These frameworks enable the incorporation of real-time data from various sources, such as epidemiological reports, genomic sequences, and social behavior, to refine model predictions and adjust for evolving epidemic conditions. By facilitating the seamless integration of heterogeneous data, these frameworks improve the models' ability to capture the complexities and nuances of disease dynamics (Adiga et al. 793–807). This enhanced data assimilation allows for more precise simulations, which are crucial for forecasting potential outbreak scenarios and informing public health interventions. As a result, data integration frameworks not only bolster the credibility of epidemic models but also support their application in strategic planning, ultimately contributing to more effective disease control and prevention efforts (Sameni).</w:t>
      </w:r>
    </w:p>
    <w:p w14:paraId="544D3862" w14:textId="77777777" w:rsidR="003B078F" w:rsidRDefault="00000000">
      <w:pPr>
        <w:pStyle w:val="a0"/>
      </w:pPr>
      <w:r>
        <w:t>Hybrid frameworks in epidemics modeling combine diverse modeling approaches to enhance predictive capabilities by leveraging the strengths of each method. Such frameworks integrate deterministic, stochastic, agent-based, and network-based models to address complex epidemiological questions that single models may not resolve effectively. By synthesizing these varied approaches, hybrid frameworks can accommodate both the fixed elements of deterministic models and the randomness inherent in stochastic simulations, thereby providing a more comprehensive understanding of disease dynamics (Leitao and Vázquez 106731). Additionally, incorporating agent-based and network models allows for the simulation of individual behaviors and social interactions, offering detailed insights into how these factors influence epidemic spread (Alzu’bi et al.). Ultimately, the utilization of hybrid frameworks results in more robust and adaptable models, capable of adjusting to the multifaceted nature of real-world epidemics and providing crucial information for effective public health interventions.</w:t>
      </w:r>
    </w:p>
    <w:p w14:paraId="3178EA35" w14:textId="77777777" w:rsidR="003B078F" w:rsidRDefault="00000000">
      <w:pPr>
        <w:pStyle w:val="a0"/>
      </w:pPr>
      <w:r>
        <w:lastRenderedPageBreak/>
        <w:t>Simulation frameworks are integral to testing hypothetical scenarios and interventions in epidemics modeling, providing a dynamic platform for exploring diverse epidemic outcomes. These frameworks enable researchers to create virtual environments where various intervention strategies, such as lockdowns or vaccination campaigns, can be simulated to evaluate their potential effectiveness under different conditions. By incorporating detailed models of disease transmission and population dynamics, simulations can capture the complexities of real-world epidemics, offering insights into the potential impacts of specific public health measures (Alzu’bi et al.). This capability is essential for policymakers, as it allows them to assess and refine strategies before implementation, ultimately enhancing the preparedness and effectiveness of public health responses. Therefore, simulation frameworks not only contribute to the theoretical understanding of epidemic dynamics but also serve as practical tools for informing evidence-based decision-making in public health.</w:t>
      </w:r>
    </w:p>
    <w:p w14:paraId="06BDCE98" w14:textId="77777777" w:rsidR="003B078F" w:rsidRDefault="00000000">
      <w:pPr>
        <w:pStyle w:val="a0"/>
      </w:pPr>
      <w:r>
        <w:t>Existing modeling frameworks face several challenges and limitations that necessitate continuous improvement. One prominent issue is the reliance on assumptions that may not accurately reflect real-world complexities, leading to models that can misrepresent epidemic dynamics (Adiga et al. 793–807). Additionally, the integration of diverse datasets poses significant difficulties, as inconsistencies in data quality and availability can hinder the accuracy and reliability of models (Sameni). Another limitation is the computational demand of complex models, which can constrain their scalability and applicability to large populations or intricate scenarios (Leitao and Vázquez 106731). Addressing these challenges requires ongoing advancements in modeling techniques and interdisciplinary collaboration, ensuring that frameworks evolve to better capture the multifaceted nature of epidemics and enhance their utility in public health decision-making.</w:t>
      </w:r>
    </w:p>
    <w:p w14:paraId="3AAB60CE" w14:textId="77777777" w:rsidR="003B078F" w:rsidRDefault="00000000">
      <w:pPr>
        <w:pStyle w:val="a0"/>
      </w:pPr>
      <w:r>
        <w:lastRenderedPageBreak/>
        <w:t>Interdisciplinary collaboration is essential in developing robust epidemics modeling frameworks, as it integrates diverse expertise and perspectives from various fields. By involving specialists from epidemiology, mathematics, computer science, and public health, these collaborative efforts enhance the comprehensiveness and applicability of models (Adiga et al. 793–807). The integration of knowledge from different disciplines allows for the incorporation of advanced methodologies and innovative approaches, improving model accuracy and reliability. For instance, computational scientists contribute powerful algorithms and data processing techniques, while public health experts provide insights into practical applications and policy implications (Sameni). This collaborative approach not only strengthens the technical foundation of epidemic models but also ensures that they are aligned with real-world challenges and can effectively inform public health strategies.</w:t>
      </w:r>
    </w:p>
    <w:p w14:paraId="5BAD9288" w14:textId="77777777" w:rsidR="003B078F" w:rsidRDefault="00000000">
      <w:pPr>
        <w:pStyle w:val="a0"/>
      </w:pPr>
      <w:r>
        <w:t>As epidemics modeling continues to evolve, the integration of artificial intelligence (AI) and machine learning (ML) presents promising future directions. These advanced technologies can enhance model accuracy by enabling the analysis of large datasets, facilitating the identification of complex patterns in disease transmission (Cao et al. 1–19). AI and ML can automate the calibration of model parameters, allowing for real-time updates and adaptations in response to emerging data, thereby improving the responsiveness of epidemic models (Leitao and Vázquez 106731). Moreover, the use of AI-driven simulations can explore a broader range of hypothetical scenarios, offering deeper insights into the potential impacts of various intervention strategies (Alzu’bi et al.). As these technologies continue to mature, their integration into epidemics modeling is likely to produce more dynamic and adaptable frameworks, ultimately enhancing the ability to predict and manage future outbreaks effectively.</w:t>
      </w:r>
    </w:p>
    <w:p w14:paraId="2CDB4120" w14:textId="77777777" w:rsidR="003B078F" w:rsidRDefault="00000000">
      <w:pPr>
        <w:pStyle w:val="2"/>
      </w:pPr>
      <w:bookmarkStart w:id="5" w:name="conclusion"/>
      <w:bookmarkEnd w:id="4"/>
      <w:r>
        <w:lastRenderedPageBreak/>
        <w:t>Conclusion</w:t>
      </w:r>
    </w:p>
    <w:p w14:paraId="725E3AAB" w14:textId="77777777" w:rsidR="003B078F" w:rsidRDefault="00000000">
      <w:pPr>
        <w:pStyle w:val="FirstParagraph"/>
      </w:pPr>
      <w:r>
        <w:t>In summary, the exploration of epidemics modeling approaches reveals their essential role in comprehending and managing disease outbreaks through diverse methodologies. Deterministic, stochastic, agent-based, compartmental, and network-based models each contribute unique perspectives on epidemic dynamics, enhancing predictive insights and guiding public health interventions. The purposes of these models span surveillance, forecasting, and scenario analysis, offering strategic guidance in resource allocation, policy formulation, and vaccination strategies. Moreover, the integration of mathematical, computational, statistical, and data integration frameworks underpins the accuracy and reliability of these models, while hybrid and simulation frameworks expand their predictive capabilities. Looking ahead, ongoing research and interdisciplinary collaboration are crucial in advancing modeling techniques, particularly through the adoption of artificial intelligence and machine learning, to address future challenges and improve epidemic preparedness.</w:t>
      </w:r>
    </w:p>
    <w:sectPr w:rsidR="003B07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55E2" w14:textId="77777777" w:rsidR="00EA695E" w:rsidRDefault="00EA695E">
      <w:pPr>
        <w:spacing w:line="240" w:lineRule="auto"/>
      </w:pPr>
      <w:r>
        <w:separator/>
      </w:r>
    </w:p>
  </w:endnote>
  <w:endnote w:type="continuationSeparator" w:id="0">
    <w:p w14:paraId="0423C7D1" w14:textId="77777777" w:rsidR="00EA695E" w:rsidRDefault="00EA6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4FE0" w14:textId="77777777" w:rsidR="00EA695E" w:rsidRDefault="00EA695E">
      <w:r>
        <w:separator/>
      </w:r>
    </w:p>
  </w:footnote>
  <w:footnote w:type="continuationSeparator" w:id="0">
    <w:p w14:paraId="684C4024" w14:textId="77777777" w:rsidR="00EA695E" w:rsidRDefault="00EA6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947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78F"/>
    <w:rsid w:val="003B078F"/>
    <w:rsid w:val="00DC2282"/>
    <w:rsid w:val="00EA69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0E03"/>
  <w15:docId w15:val="{4CC6711B-6BD8-4665-9D3A-12B7DFA5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3681</Words>
  <Characters>20983</Characters>
  <Application>Microsoft Office Word</Application>
  <DocSecurity>0</DocSecurity>
  <Lines>174</Lines>
  <Paragraphs>49</Paragraphs>
  <ScaleCrop>false</ScaleCrop>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Epidemics Modeling Approaches: Understanding and Managing Epidemic Dynamics</dc:title>
  <dc:creator/>
  <cp:keywords/>
  <cp:lastModifiedBy>Денис Козырь</cp:lastModifiedBy>
  <cp:revision>2</cp:revision>
  <dcterms:created xsi:type="dcterms:W3CDTF">2025-01-30T18:17:00Z</dcterms:created>
  <dcterms:modified xsi:type="dcterms:W3CDTF">2025-01-31T14:01:00Z</dcterms:modified>
  <dc:language>en</dc:language>
</cp:coreProperties>
</file>