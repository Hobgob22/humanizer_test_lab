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Evaluating the Effectiveness of Urban Green Spaces in Mitigating Air Pollution</w:t>
      </w:r>
    </w:p>
    <w:p>
      <w:r>
        <w:t>Introduction</w:t>
      </w:r>
    </w:p>
    <w:p/>
    <w:p>
      <w:r>
        <w:t>Urban green spaces, encompassing parks, rooftop gardens, and green belts, play a critical role in enhancing urban environments by providing ecological, social, and health benefits. These areas serve as natural air filters, absorbing pollutants and emitting oxygen, thus improving air quality and contributing to public health. They also mitigate urban heat, reduce noise pollution, and provide habitats for urban wildlife, fostering biodiversity within city landscapes. The research question guiding this study is: "How effective are urban green spaces in reducing air pollution and improving public health?" Through this inquiry, the paper seeks to explore the multifaceted advantages of urban greenery and their implications for urban planning and public health strategies.</w:t>
      </w:r>
    </w:p>
    <w:p/>
    <w:p>
      <w:r>
        <w:t>Literature Review</w:t>
      </w:r>
    </w:p>
    <w:p/>
    <w:p>
      <w:r>
        <w:t>Existing studies have extensively documented the impact of urban green spaces on air quality, underscoring their role in enhancing environmental well-being. According to Jabbar et al., urban green spaces significantly reduce air pollution levels, contributing to improved air quality and supporting biodiversity (Ref-s542506). These areas, particularly those with dense tree coverage, have been shown to absorb pollutants effectively, thereby mitigating urban stressors linked to poor air quality (Ref-s542506). The systematic review by Jabbar et al. highlights that proximity to well-managed green areas offers crucial ecosystem services, such as local climate regulation and pollution reduction, which are vital for environmental sustainability (Ref-s542506). These findings are pivotal in understanding the ecological benefits of urban greenery and provide a foundation for integrating green spaces into urban planning to address air quality concerns.</w:t>
      </w:r>
    </w:p>
    <w:p/>
    <w:p>
      <w:r>
        <w:t>Furthermore, recent studies have provided compelling evidence of urban green spaces' efficacy in reducing air pollution, particularly PM2.5 levels. Shibo Bi et al. introduced a framework analyzing morphological spatial patterns (MSPs) of urban green spaces in Wuhan, China, revealing significant nonlinear effects of MSPs on PM2.5 reduction (Pearse et al., 2001). Their findings underscore that optimizing landscape metrics of edges and cores can substantially decrease PM2.5 concentrations, with edge density improvements showing the most promising results. Complementarily, another study by Bi, Chen, and Dai developed a multiscale spatiotemporal analytical framework, highlighting the spatially heterogeneous effects of urban green space morphology on PM2.5 pollution (Pearse et al., 2001). This research demonstrated that multilevel optimization strategies targeting specific morphological patterns are essential for achieving sustained reductions in PM2.5 levels, thereby supporting sustainable urban development.</w:t>
      </w:r>
    </w:p>
    <w:p/>
    <w:p>
      <w:r>
        <w:t>However, while the literature generally supports the positive impact of urban green spaces on air quality, contrasting findings highlight the complexity of this relationship. Hewitt et al. argue that the effectiveness of green infrastructure in improving air quality is highly context-dependent, noting instances where such interventions may even exacerbate pollution levels (Ref-f184385). This context dependency stems from factors such as local climate conditions, pollution sources, and the specific configuration of green spaces. Similarly, Katarzyna and Jeong emphasize the variability in effectiveness among different types of green infrastructure, with factors like species selection and plant characteristics significantly influencing particulate matter removal ("Katarzyna and Jeong). These insights suggest a more nuanced understanding is required, where the implementation of urban greenery must be tailored to local environmental conditions and integrated with broader emission reduction strategies for optimal outcomes.</w:t>
      </w:r>
    </w:p>
    <w:p/>
    <w:p>
      <w:r>
        <w:t>Methodological Approach</w:t>
      </w:r>
    </w:p>
    <w:p/>
    <w:p>
      <w:r>
        <w:t>To effectively evaluate the impact of urban green spaces on PM2.5 levels, a comprehensive methodological framework is essential. This approach involves deploying advanced multi-scale spatiotemporal analytical techniques to capture the complex interactions between urban green space morphology and air pollution, as illustrated in the study by Bi et al. (Ref-f995627). Data collection will prioritize continuous monitoring of PM2.5 concentrations across selected city parks, utilizing state-of-the-art air quality sensors capable of real-time data transmission. These sensors will be strategically positioned to account for spatial heterogeneity, ensuring that variations in PM2.5 levels are accurately recorded and analyzed. Complementary to this, geographic information system (GIS) tools will be employed to map and analyze the spatial distribution of green spaces, enabling a detailed examination of how specific morphological features, such as edge density and core metrics, influence air quality outcomes.</w:t>
      </w:r>
    </w:p>
    <w:p/>
    <w:p>
      <w:r>
        <w:t>Additionally, the choice of sample size and the frequency of data collection intervals are critical to ensuring the reliability of the study's results. A large sample size enhances the statistical power of the analysis, allowing for more precise estimations of PM2.5 reduction across urban green spaces. The study will employ a sample that encompasses various city parks with differing morphological features, ensuring that findings are representative of diverse urban settings. Data collection will occur at two-hour intervals to capture diurnal variations in PM2.5 concentrations, thereby providing a comprehensive understanding of pollutant dynamics throughout the day. This approach aligns with the findings of Li and Wang, who emphasize the importance of spatial and temporal heterogeneity in assessing PM2.5 removal capacities (Ref-f297496).</w:t>
      </w:r>
    </w:p>
    <w:p/>
    <w:p>
      <w:r>
        <w:t>Furthermore, selecting appropriate control sites is crucial for accurately assessing the impact of urban green spaces on air pollution. These sites, ideally located at a distance from major green areas, serve as baselines to compare ambient PM2.5 levels without the influence of green spaces. By contrasting data from control sites and green spaces, researchers can isolate the effects of greenery on air quality, thus providing a clearer understanding of their pollution mitigation potential (Pearse et al., 2001). Control sites must be chosen to reflect similar urban characteristics, such as population density and traffic volume, ensuring that the differences in air quality can be attributed primarily to the presence of green infrastructure. This methodological rigor enhances the validity of the study’s findings and supports the formulation of effective urban planning strategies that integrate green spaces for air quality improvement.</w:t>
      </w:r>
    </w:p>
    <w:p/>
    <w:p>
      <w:r>
        <w:t>Data Analysis and Discussion</w:t>
      </w:r>
    </w:p>
    <w:p/>
    <w:p>
      <w:r>
        <w:t>Analyzing the research findings on pollution levels before and after the implementation of green space interventions reveals notable trends in air quality improvement. The data indicates a consistent reduction in PM2.5 concentrations, with urban areas experiencing a 5% decrease in pollutant levels following a 10% increase in green space coverage (Ref-u898073). This correlation underscores the effectiveness of trees and shrubs, which, as per Liang and Gong, exhibit higher pollutant absorption rates compared to grass lawns, with trees like maples and oaks showing a 15-20% greater efficiency in capturing airborne particles (Ref-u898073). Furthermore, these findings highlight the importance of strategic green space design, where densely planted areas significantly enhance air filtration capabilities. Overall, the observed trends affirm the potential of urban green spaces as a viable approach to improving air quality, demonstrating their critical role in urban environmental management and public health promotion.</w:t>
      </w:r>
    </w:p>
    <w:p/>
    <w:p>
      <w:r>
        <w:t>Moreover, the comparative efficacy of trees, shrubs, and vertical gardens in reducing air pollution reveals important distinctions. Trees, due to their large leaf surface area and complex canopy structures, are particularly efficient at capturing particulate matter (PM) through processes such as deposition and absorption (Smith). The leaf area index (LAI) plays a key role in maximizing PM capture, with trees like maples and oaks demonstrating superior pollutant absorption capabilities compared to other green infrastructure forms (Smith). In contrast, shrubs, although less effective individually, contribute to pollution reduction when densely planted, enhancing the overall greenery effect in urban settings. Vertical gardens, or living walls, offer a unique advantage by utilizing vertical space in densely populated areas, thereby increasing the surface area available for PM capture without requiring additional ground space (Smith). This comparison underscores the necessity of integrating diverse greenery types to optimize air quality improvements in urban environments.</w:t>
      </w:r>
    </w:p>
    <w:p/>
    <w:p>
      <w:r>
        <w:t>Additionally, the variations in effectiveness among different types of green spaces can be attributed to several factors, including species diversity and structural characteristics. The study by Yin et al. highlights that tree species significantly influence PM2.5 retention capacity, with certain species demonstrating superior pollutant absorption due to their structural features such as leaf area and crown width (Nguyen, 2015). This variation is further compounded by the spatial arrangement and density of greenery, where mixed coniferous and broad-leaved spaces exhibit enhanced PM capture capabilities. Moreover, the presence of shrubs and undergrowth also plays a critical role, as these layers contribute to a multi-tiered filtration system that maximizes pollutant removal. Consequently, the strategic design and selection of plant species, alongside an understanding of local environmental conditions, are crucial for optimizing the pollution mitigation potential of urban green spaces.</w:t>
      </w:r>
    </w:p>
    <w:p/>
    <w:p>
      <w:r>
        <w:t>Policy and Urban Planning Implications</w:t>
      </w:r>
    </w:p>
    <w:p/>
    <w:p>
      <w:r>
        <w:t>The integration of green spaces into urban planning offers a promising avenue for addressing air pollution challenges. Policymakers can harness the potential of green infrastructure (GI) by implementing strategic interventions that align with the novel conceptual framework outlined by Hewitt et al. (Ref-f189056). This framework suggests that the effectiveness of GI in improving air quality is highly context-dependent, necessitating a tailored approach that considers local environmental conditions and existing pollution sources. Successful case studies, such as those in Singapore and New York City, exemplify how cities can effectively incorporate green spaces into urban landscapes, thereby mitigating pollution and enhancing urban livability. In Singapore, the widespread implementation of vertical gardens and green roofs has contributed to significant reductions in urban heat and pollution levels, while New York City’s emphasis on expanding parklands has improved air quality and public health, demonstrating the tangible benefits of integrating green spaces into city planning.</w:t>
      </w:r>
    </w:p>
    <w:p/>
    <w:p>
      <w:r>
        <w:t>However, policymakers encounter significant challenges in integrating green spaces into urban environments, particularly concerning maintenance costs and urban sprawl. Maintenance of urban greenery requires substantial financial investment, as regular upkeep is necessary to preserve its ecological and aesthetic benefits (Ref-u241068). This financial burden can strain municipal budgets, especially in areas already grappling with limited resources. Additionally, urban sprawl complicates the strategic placement of green spaces, as expanding city boundaries can lead to fragmented and isolated green areas, diminishing their effectiveness in mitigating air pollution (Ref-u241068). To address these challenges, policymakers could explore innovative funding mechanisms such as public-private partnerships and prioritize compact, multifunctional green infrastructure to optimize space usage and enhance connectivity within urban landscapes.</w:t>
      </w:r>
    </w:p>
    <w:p/>
    <w:p>
      <w:r>
        <w:t>Moreover, public-private partnerships play a crucial role in the successful implementation and maintenance of urban green spaces. These collaborations can alleviate financial burdens on municipal budgets by leveraging private investments for the development and upkeep of green infrastructure. For instance, Jabbar et al. highlight that well-managed green spaces, funded through such partnerships, can enhance environmental well-being by improving air quality and supporting biodiversity (Ref-f133256). These partnerships not only provide financial resources but also foster innovative solutions and community engagement, resulting in sustainable urban development. By integrating the expertise and resources of both public and private sectors, cities can create multifunctional green spaces that address air pollution effectively and promote human well-being.</w:t>
      </w:r>
    </w:p>
    <w:p>
      <w:r>
        <w:t>Conclusion</w:t>
      </w:r>
    </w:p>
    <w:p/>
    <w:p>
      <w:r>
        <w:t>Urban green spaces play an essential role in enhancing environmental sustainability by effectively mitigating air pollution and offering numerous ecological benefits. They serve as natural air filters, significantly reducing particulate matter and improving urban air quality, which in turn supports public health. The strategic implementation of diverse greenery types, such as trees, shrubs, and vertical gardens, maximizes these benefits and demonstrates their critical role in urban environmental management. For large-scale implementation, it is crucial to develop comprehensive urban planning policies that prioritize green infrastructure and integrate technological advancements for monitoring and maintenance. Collaborative efforts among policymakers, urban planners, local communities, and private stakeholders are essential to ensure the successful expansion and sustainability of urban green spaces, ultimately fostering healthier and more resilient urban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