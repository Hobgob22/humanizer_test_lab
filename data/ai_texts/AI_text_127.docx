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Maximizing Realtor Efficiency: The Role of a Real Estate Assistant</w:t>
      </w:r>
    </w:p>
    <w:p>
      <w:r>
        <w:t>Introduction</w:t>
      </w:r>
    </w:p>
    <w:p>
      <w:r>
        <w:t>The employment of a real estate assistant is increasingly recognized as an essential strategy for enhancing the efficiency and time management of realtors. By taking on a variety of administrative tasks, real estate assistants enable realtors to allocate more of their time towards critical client-facing activities and strategic business development. This delegation of responsibilities not only streamlines daily operations but also optimizes the overall workflow of real estate professionals, allowing them to focus on tasks that directly contribute to revenue generation. Real estate assistants handle tasks such as scheduling appointments, managing paperwork, and maintaining client communications, thereby reducing the operational burden on realtors. The strategic use of assistants in this capacity not only improves time management but also significantly enhances productivity, contributing to a more efficient and effective real estate practice (Brown and Garcia).</w:t>
      </w:r>
    </w:p>
    <w:p>
      <w:r>
        <w:t>Definition and Economic Factors</w:t>
      </w:r>
    </w:p>
    <w:p>
      <w:r>
        <w:t>A real estate assistant primarily serves to alleviate the administrative burden on realtors by undertaking tasks such as managing communications, coordinating schedules, and handling documentation. This role is crucial in allowing realtors to dedicate more time to client engagement and strategic planning. Economically, the decision to hire an assistant is influenced by factors like the market demand for real estate services and the potential for increased profitability through improved efficiency (Ref-s152239). Additionally, the cost-benefit analysis of employing an assistant often considers the reduction in opportunity costs, as realtors can focus on higher-value activities that drive business growth. In a competitive market, the capacity to swiftly adapt to client needs and market changes can be significantly enhanced by delegating administrative responsibilities to a qualified assistant, ultimately promoting a more agile and responsive real estate practice.</w:t>
      </w:r>
    </w:p>
    <w:p>
      <w:r>
        <w:t>Importance for Realtors and Investors</w:t>
      </w:r>
    </w:p>
    <w:p>
      <w:r>
        <w:t>Real estate assistants are instrumental in allowing realtors to concentrate on core activities that drive business growth and client engagement. By managing administrative responsibilities, such assistants free realtors from tasks that, while necessary, do not directly contribute to business expansion. This delegation enables realtors to dedicate more time to nurturing client relationships and developing strategic business initiatives, which are vital for sustained success in the competitive real estate market. Moreover, the presence of an assistant can facilitate more efficient operations, as realtors can focus on client interactions and negotiations, thereby improving client satisfaction and potentially increasing sales or leasing outcomes. As evidenced in studies of task allocation within professional settings, the strategic delegation of administrative duties to assistants can significantly enhance operational efficiency (Smith, 2021), thus providing a compelling advantage for realtors seeking to optimize their business practices and maximize their professional productivity.</w:t>
      </w:r>
    </w:p>
    <w:p>
      <w:r>
        <w:t>Real estate assistants play a pivotal role in enhancing the productivity of realtors by efficiently managing various administrative tasks. For instance, they can handle scheduling by organizing client meetings and property viewings, thus allowing realtors to focus on more strategic activities. Additionally, assistants are responsible for managing paperwork, including preparing contracts and processing transactions, which alleviates the administrative burden on realtors (Ref-u019710). Effective client communication is another critical task managed by assistants, ensuring that inquiries and follow-ups are promptly addressed. By delegating these tasks, realtors can optimize their time management and concentrate on revenue-generating activities, ultimately increasing overall productivity and operational efficiency.</w:t>
      </w:r>
    </w:p>
    <w:p>
      <w:r>
        <w:t>Conclusion</w:t>
      </w:r>
    </w:p>
    <w:p>
      <w:r>
        <w:t>In summary, employing a real estate assistant offers numerous advantages that significantly enhance a realtor's operational efficiency and time management capabilities. By delegating essential yet time-consuming tasks such as scheduling, paperwork, and client communication, realtors can redirect their focus towards activities that directly contribute to business growth and client satisfaction. This strategic allocation of duties not only reduces the administrative burden but also promotes a more streamlined workflow, allowing realtors to engage more effectively with clients and close more transactions (Ref-f357819). Furthermore, the improved efficiency gained through the support of a real estate assistant can lead to increased profitability, as realtors have more time to devote to high-value activities that drive revenue generation. Overall, the integration of a real estate assistant into daily operations is a practical approach to optimizing time management and enhancing the overall productivity of real estate professionals (Ref-f357819).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