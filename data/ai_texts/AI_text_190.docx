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Reflection on My Preferred Social Media Platform</w:t>
      </w:r>
    </w:p>
    <w:p>
      <w:r>
        <w:t>Introduction</w:t>
      </w:r>
    </w:p>
    <w:p>
      <w:r>
        <w:t>The social media platform chosen for this discussion is Facebook, a dominant player in the digital communication landscape. Since its inception in 2004, Facebook has significantly transformed how individuals connect and share information globally. Its ability to foster connections has made it not only a tool for personal use but also a crucial platform for businesses and advertisers. Personally, Facebook holds relevance due to its comprehensive features that cater to diverse user needs, from maintaining personal relationships to accessing news and entertainment. This essay will explore Facebook's historical development, its competitive landscape, and its current market dynamics, while also providing insights into its potential future trajectory.</w:t>
      </w:r>
    </w:p>
    <w:p>
      <w:r>
        <w:t>Platform Origins and Ownership</w:t>
      </w:r>
    </w:p>
    <w:p>
      <w:r>
        <w:t>Facebook's origins trace back to 2004 when Mark Zuckerberg, along with fellow Harvard students Eduardo Saverin, Andrew McCollum, Dustin Moskovitz, and Chris Hughes, launched the platform initially as "TheFacebook." The platform was designed to connect college students and quickly expanded beyond its original Ivy League user base (Ref-s309709). By 2005, it dropped "The" from its name and opened its doors to a broader audience, marking a pivotal moment in its growth trajectory. Over the years, Facebook has undergone various ownership changes, primarily through public trading, with Zuckerberg maintaining significant control through his voting shares. The company's development milestones include the acquisition of platforms like Instagram and WhatsApp, which have fortified its position as a leader in the social media ecosystem (Ref-s309709).</w:t>
      </w:r>
    </w:p>
    <w:p>
      <w:r>
        <w:t>In the competitive landscape of social media, Facebook faces significant rivalry from platforms such as Twitter, Instagram, and Snapchat, each offering distinct features that attract varied user demographics. Twitter, known for its concise communication style, appeals to users seeking real-time news and updates, whereas Instagram, a subsidiary of Facebook, emphasizes visual content, capturing the interests of younger audiences (Lee et al., 2020). Snapchat distinguishes itself with ephemeral messaging and augmented reality filters, catering to a demographic that values privacy and creative expression. Despite these competitors, Facebook's unique differentiator lies in its comprehensive ecosystem, integrating social networking, marketplace functionalities, and robust advertising capabilities, which collectively enhance user engagement and business opportunities. This multifaceted approach not only strengthens Facebook's market presence but also sets it apart as a versatile platform capable of catering to a broad spectrum of user needs across different segments (Lee et al., 2020).</w:t>
      </w:r>
    </w:p>
    <w:p>
      <w:r>
        <w:t>Facebook's current market position remains formidable, characterized by a vast user base of nearly three billion monthly active users, underscoring its pervasive influence in the social media domain (Ref-f812602). Despite formidable competition from platforms like Instagram and Snapchat, Facebook retains a competitive edge through its comprehensive integration of social networking, entertainment, and commerce functionalities. However, personal experiences with Facebook highlight certain drawbacks, such as an overwhelming volume of content and privacy concerns. These issues can detract from the user experience, despite the platform's extensive connectivity and engagement features. Nevertheless, Facebook's ability to adapt and expand its features continues to appeal, maintaining its relevance and dominance in an ever-evolving digital landscape (Ref-f812602).</w:t>
      </w:r>
    </w:p>
    <w:p>
      <w:r>
        <w:t>Conclusion</w:t>
      </w:r>
    </w:p>
    <w:p>
      <w:r>
        <w:t>In comparing Facebook to its primary competitors, it is evident that the platform's extensive integration of social networking, news, and marketplace features offers a distinct advantage. While Instagram capitalizes on visual content and Snapchat on ephemeral communication, Facebook's broad appeal caters to a more diverse user base. Personal preferences highlight Facebook's strength in maintaining long-lasting connections, though concerns about privacy and content overload persist. Looking ahead, Facebook's future developments may include enhanced privacy measures and further integration of virtual reality, potentially transforming user interaction. As digital media continues to evolve, Facebook's ability to adapt will likely determine its sustained relevance and leadership in the social media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