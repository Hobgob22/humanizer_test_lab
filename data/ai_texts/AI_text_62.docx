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AB49" w14:textId="77777777" w:rsidR="00F62335" w:rsidRDefault="00000000">
      <w:pPr>
        <w:pStyle w:val="a4"/>
      </w:pPr>
      <w:r>
        <w:t>The Role and Importance of Hospital Ethics Committees</w:t>
      </w:r>
    </w:p>
    <w:p w14:paraId="0314EE88" w14:textId="77777777" w:rsidR="00F62335" w:rsidRDefault="00000000">
      <w:pPr>
        <w:pStyle w:val="2"/>
      </w:pPr>
      <w:bookmarkStart w:id="0" w:name="introduction"/>
      <w:r>
        <w:t>Introduction</w:t>
      </w:r>
    </w:p>
    <w:p w14:paraId="550F972B" w14:textId="77777777" w:rsidR="00F62335" w:rsidRDefault="00000000">
      <w:pPr>
        <w:pStyle w:val="FirstParagraph"/>
      </w:pPr>
      <w:r>
        <w:t>A hospital ethics committee plays a pivotal role in navigating the complex landscape of ethical decision-making within healthcare settings. These committees are established to address the myriad ethical challenges that arise in hospital environments, ensuring that patient care adheres to established moral and ethical standards. Comprising a diverse group of healthcare professionals, ethicists, and community representatives, these committees provide a forum for discussing and resolving ethical issues related to patient care, research protocols, and institutional policies. By offering guidance on ethical dilemmas, the committee helps healthcare providers make informed decisions that align with both professional ethics and legal requirements. Ultimately, the presence of a hospital ethics committee is essential in fostering an environment of trust and accountability, where ethical principles are consistently upheld in the pursuit of patient-centered care.</w:t>
      </w:r>
    </w:p>
    <w:p w14:paraId="52273C91" w14:textId="77777777" w:rsidR="00F62335" w:rsidRDefault="00000000">
      <w:pPr>
        <w:pStyle w:val="2"/>
      </w:pPr>
      <w:bookmarkStart w:id="1" w:name="role-of-a-hospital-ethics-committee"/>
      <w:bookmarkEnd w:id="0"/>
      <w:r>
        <w:t>Role of a Hospital Ethics Committee</w:t>
      </w:r>
    </w:p>
    <w:p w14:paraId="464B5F64" w14:textId="77777777" w:rsidR="00F62335" w:rsidRDefault="00000000">
      <w:pPr>
        <w:pStyle w:val="FirstParagraph"/>
      </w:pPr>
      <w:r>
        <w:t xml:space="preserve">The hospital ethics committee serves several critical functions essential to maintaining ethical integrity within healthcare institutions. Firstly, it is involved in the development and review of institutional policies, ensuring that they reflect ethical standards applicable to various healthcare scenarios. Additionally, the committee provides case consultations, offering expert guidance on specific ethical dilemmas faced by healthcare providers, such as end-of-life decisions or conflicts of interest. Furthermore, the committee plays an educational role by promoting continuous learning on ethical practices among staff, fostering an environment where ethical considerations are integral to daily operations. Through these functions, the ethics committee not only guides </w:t>
      </w:r>
      <w:r>
        <w:lastRenderedPageBreak/>
        <w:t>hospital policy and practice but also supports healthcare professionals in navigating complex ethical landscapes, thereby enhancing the quality of care provided to patients.</w:t>
      </w:r>
    </w:p>
    <w:p w14:paraId="54975B90" w14:textId="77777777" w:rsidR="00F62335" w:rsidRDefault="00000000">
      <w:pPr>
        <w:pStyle w:val="a0"/>
      </w:pPr>
      <w:r>
        <w:t>The operational dynamics of a hospital ethics committee are vital to its effectiveness in addressing ethical issues within the institution. Typically, the committee organizes regular meetings where members gather to discuss ongoing and new ethical concerns, ensuring that a structured format is followed to facilitate comprehensive deliberations. The decision-making process often involves a thorough examination of each case, where diverse perspectives from committee members are considered to reach a consensus that aligns with ethical standards. Collaboration with other hospital departments, such as legal, medical, and administrative teams, is crucial, as it ensures that decisions are well-informed and practically applicable within the hospital's operational framework. This procedural approach not only enhances the committee's capacity to address ethical dilemmas efficiently but also integrates ethical considerations into the broader hospital ecosystem, promoting a culture of ethical awareness and responsibility.</w:t>
      </w:r>
    </w:p>
    <w:p w14:paraId="4DA09427" w14:textId="77777777" w:rsidR="00F62335" w:rsidRDefault="00000000">
      <w:pPr>
        <w:pStyle w:val="2"/>
      </w:pPr>
      <w:bookmarkStart w:id="2" w:name="X8d0626653deb541f3a228da7ee9b6cb035b3e83"/>
      <w:bookmarkEnd w:id="1"/>
      <w:r>
        <w:t>Importance of a Hospital Ethics Committee</w:t>
      </w:r>
    </w:p>
    <w:p w14:paraId="24608B24" w14:textId="77777777" w:rsidR="00F62335" w:rsidRDefault="00000000">
      <w:pPr>
        <w:pStyle w:val="FirstParagraph"/>
      </w:pPr>
      <w:r>
        <w:t xml:space="preserve">The hospital ethics committee plays a crucial role in maintaining ethical standards across all levels of hospital operations. By systematically addressing ethical dilemmas, it provides essential support to healthcare staff, enabling them to navigate complex ethical decisions with confidence and clarity. Additionally, the committee's involvement in ethical oversight fosters a culture of accountability and transparency, reinforcing the institution's commitment to ethical practice. This commitment significantly enhances patient trust, as patients and their families feel reassured that their care is managed with the highest ethical considerations in mind. Consequently, the ethics committee not only upholds the integrity of healthcare delivery but also strengthens the </w:t>
      </w:r>
      <w:r>
        <w:lastRenderedPageBreak/>
        <w:t>relationship between the hospital and the community it serves, ensuring that ethical principles remain at the forefront of patient care.</w:t>
      </w:r>
    </w:p>
    <w:p w14:paraId="26C697EE" w14:textId="77777777" w:rsidR="00F62335" w:rsidRDefault="00000000">
      <w:pPr>
        <w:pStyle w:val="2"/>
      </w:pPr>
      <w:bookmarkStart w:id="3" w:name="conclusion"/>
      <w:bookmarkEnd w:id="2"/>
      <w:r>
        <w:t>Conclusion</w:t>
      </w:r>
    </w:p>
    <w:p w14:paraId="2BBF539D" w14:textId="77777777" w:rsidR="00F62335" w:rsidRDefault="00000000">
      <w:pPr>
        <w:pStyle w:val="FirstParagraph"/>
      </w:pPr>
      <w:r>
        <w:t>In summary, hospital ethics committees are indispensable in maintaining ethical integrity within healthcare settings. Through their multifaceted functions, these committees ensure that ethical standards are consistently upheld, fostering an environment of trust and accountability. Their roles in policy development, case consultation, and staff education solidify their influence in guiding ethical practices across all hospital operations. By supporting healthcare professionals in addressing ethical dilemmas, ethics committees enhance decision-making processes and strengthen patient care outcomes. Ultimately, the presence of a hospital ethics committee is vital in reinforcing the ethical foundations of healthcare institutions, ensuring that patient-centered care remains aligned with both moral and professional standards.</w:t>
      </w:r>
      <w:bookmarkEnd w:id="3"/>
    </w:p>
    <w:sectPr w:rsidR="00F623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1B299" w14:textId="77777777" w:rsidR="00F54BB4" w:rsidRDefault="00F54BB4">
      <w:pPr>
        <w:spacing w:line="240" w:lineRule="auto"/>
      </w:pPr>
      <w:r>
        <w:separator/>
      </w:r>
    </w:p>
  </w:endnote>
  <w:endnote w:type="continuationSeparator" w:id="0">
    <w:p w14:paraId="371F121A" w14:textId="77777777" w:rsidR="00F54BB4" w:rsidRDefault="00F54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E8B84" w14:textId="77777777" w:rsidR="00F54BB4" w:rsidRDefault="00F54BB4">
      <w:r>
        <w:separator/>
      </w:r>
    </w:p>
  </w:footnote>
  <w:footnote w:type="continuationSeparator" w:id="0">
    <w:p w14:paraId="4F19D554" w14:textId="77777777" w:rsidR="00F54BB4" w:rsidRDefault="00F54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95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335"/>
    <w:rsid w:val="00A07193"/>
    <w:rsid w:val="00F54BB4"/>
    <w:rsid w:val="00F623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C63F"/>
  <w15:docId w15:val="{D6E88C5B-3CBD-426B-9A57-35F503CA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and Importance of Hospital Ethics Committees</dc:title>
  <dc:creator/>
  <cp:keywords/>
  <cp:lastModifiedBy>Денис Козырь</cp:lastModifiedBy>
  <cp:revision>2</cp:revision>
  <dcterms:created xsi:type="dcterms:W3CDTF">2025-01-31T11:25:00Z</dcterms:created>
  <dcterms:modified xsi:type="dcterms:W3CDTF">2025-01-31T14:05:00Z</dcterms:modified>
  <dc:language>en</dc:language>
</cp:coreProperties>
</file>