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Rising Cybersecurity Risks and the Role of Business Analytics in Enhancing Awareness and Practices</w:t>
      </w:r>
    </w:p>
    <w:p>
      <w:r>
        <w:t>Introduction</w:t>
      </w:r>
    </w:p>
    <w:p>
      <w:r>
        <w:t>The landscape of cybersecurity is fraught with escalating risks as digital interconnectedness intensifies across industries. In this evolving context, business analytics emerges as a pivotal tool, potentially enhancing cybersecurity awareness and practices. By systematically analyzing vast datasets, organizations can identify patterns and anomalies indicative of cyber threats, thereby fortifying their defense mechanisms. However, the integration of business analytics into cybersecurity strategies requires a nuanced understanding of how these technologies influence organizational awareness and behavior. This study aims to develop a theoretical model that elucidates the relationship between business analytics and cybersecurity, outlining independent and dependent variables to guide future empirical research.</w:t>
      </w:r>
    </w:p>
    <w:p>
      <w:r>
        <w:t>Literature/Theory Review</w:t>
      </w:r>
    </w:p>
    <w:p>
      <w:r>
        <w:t>The intersection of business analytics and cybersecurity is a burgeoning area of study, with existing literature highlighting both opportunities and challenges. According to Mikalef et al. (Gomez &amp; Peters, 2023), business analytics plays a crucial role in managing large datasets, which can improve decision-making processes within organizations. However, the integration of analytics into cybersecurity is not without its pitfalls, as it can inadvertently increase vulnerabilities by exposing sensitive data to potential breaches (Gomez &amp; Peters, 2023). Furthermore, Egerson et al. (Gomez &amp; Peters, 2023) emphasize the need for a robust cybersecurity culture, underscoring the gap in current research regarding the development of effective awareness and training programs. This review reveals a significant gap in understanding how business analytics can be harnessed to enhance cybersecurity practices while simultaneously mitigating potential risks, thus setting the stage for this study's empirical investigation.</w:t>
      </w:r>
    </w:p>
    <w:p>
      <w:r>
        <w:t>Access to Personal Information</w:t>
      </w:r>
    </w:p>
    <w:p>
      <w:r>
        <w:t>The integration of business analytics into organizational frameworks significantly alters access to personal information, presenting both opportunities and challenges for cybersecurity. Business analytics enables the aggregation and analysis of vast amounts of data, which can enhance decision-making processes but also increase the risk of unauthorized access to sensitive information (Ref-f736909). As organizations collect and analyze personal data, the potential for breaches escalates, necessitating robust cybersecurity measures to protect against data misuse. For instance, the increased accessibility of personal information through analytics platforms may inadvertently expose vulnerabilities that malicious actors could exploit (Ref-f736909). Consequently, understanding the implications of business analytics on personal data access is crucial for developing comprehensive cybersecurity strategies that safeguard privacy while leveraging data-driven insights.</w:t>
      </w:r>
    </w:p>
    <w:p>
      <w:r>
        <w:t>Case studies have shown that the application of business analytics can yield both positive and negative outcomes concerning data security, particularly regarding personal information. For instance, a study illustrates how business analytics has been instrumental in detecting unauthorized access attempts, thereby enhancing data protection measures within organizations (Ref-u681438). Conversely, another case highlights instances where extensive data aggregation through analytics inadvertently increased the exposure of sensitive information, leading to security breaches (Ref-u681438). These contrasting outcomes underscore the dual role of business analytics as both a fortifier and a potential risk factor in cybersecurity frameworks. By examining such case studies, organizations can better understand and navigate the complexities of integrating business analytics with cybersecurity practices, emphasizing the importance of tailored strategies to mitigate potential vulnerabilities.</w:t>
      </w:r>
    </w:p>
    <w:p>
      <w:r>
        <w:t>Frequency of targeting</w:t>
      </w:r>
    </w:p>
    <w:p>
      <w:r>
        <w:t>The frequency of targeting in cybersecurity threats is notably influenced by the application of business analytics within organizations. As business analytics systems process and analyze vast quantities of data, they may inadvertently create new vulnerabilities that malicious actors can exploit, thereby increasing the incidence of cyber attacks (Ref-s025028). These systems often involve complex data integration processes that expose sensitive information, making them attractive targets for cybercriminals seeking unauthorized access. Moreover, the predictive capabilities of business analytics can inadvertently signal important information about system weaknesses, thus attracting more frequent targeting attempts by adversaries (Ref-s025028). Understanding these dynamics is crucial for organizations to develop comprehensive cybersecurity strategies that not only harness the benefits of business analytics but also mitigate the associated risks, ultimately reducing their exposure to frequent cyber threats.</w:t>
      </w:r>
    </w:p>
    <w:p>
      <w:r>
        <w:t>The healthcare industry is one of the most affected sectors by increased targeting due to vulnerabilities introduced by business analytics. As healthcare organizations increasingly rely on analytics to manage patient data and operational efficiencies, they inadvertently expose themselves to cyber threats (Johnson). The sensitive nature of health data makes it a lucrative target for cybercriminals seeking to exploit system weaknesses. Similarly, the financial services sector faces significant threats, as analytics tools that process vast amounts of financial transactions can provide potential entry points for unauthorized access (Johnson). Retail is another industry susceptible to these risks, where business analytics are employed to optimize inventory and customer relationship management, consequently increasing their appeal to cyber adversaries (Johnson).</w:t>
      </w:r>
    </w:p>
    <w:p>
      <w:r>
        <w:t>Theoretical Model with Research Questions</w:t>
      </w:r>
    </w:p>
    <w:p>
      <w:r>
        <w:t>In developing the theoretical model for this study, business analytics is posited as the primary independent variable influencing cybersecurity awareness and practices, which are the dependent variables. This relationship underscores the need to assess how data-driven insights can enhance organizational preparedness against cyber threats (Pearse et al. 117). The model aims to elucidate the dynamics between analytics capabilities and the mitigation of cybersecurity risks, providing a structured framework for empirical investigation. To guide this exploration, three research questions are introduced: firstly, how does business analytics affect cybersecurity awareness within organizations? Secondly, what impact do analytics have on cybersecurity practices? Finally, is there a role for business analytics in mitigating cybersecurity risks? These questions will help in understanding the multifaceted influence of analytics on cybersecurity, providing a foundation for future research and practical applications.</w:t>
      </w:r>
    </w:p>
    <w:p>
      <w:r>
        <w:t>Research Question 1</w:t>
      </w:r>
    </w:p>
    <w:p>
      <w:r>
        <w:t>The first research question aims to explore the relationship between business analytics and cybersecurity awareness within organizations. This inquiry is critical as it addresses how data-driven insights can potentially enhance an organization's understanding and preparedness against cyber threats. According to Egerson et al., developing a culture of cybersecurity awareness is paramount, yet the role of business analytics in fostering such a culture remains underexplored (Brown &amp; Garcia, 2018). By examining this relationship, the study seeks to determine whether analytics can contribute to heightened awareness among employees, thereby reinforcing organizational defenses. This research question not only sets the foundation for understanding the impact of analytics on awareness but also guides the development of strategies that integrate business analytics into effective cybersecurity training programs.</w:t>
      </w:r>
    </w:p>
    <w:p>
      <w:r>
        <w:t>In examining potential hypotheses related to the first research question, we propose that business analytics significantly improves cybersecurity awareness by enabling more informed decision-making processes. This hypothesis is grounded in the understanding that the analytical capabilities of business analytics facilitate real-time monitoring and pattern recognition, which are vital for anticipating and mitigating cyber threats (Ref-s447555). Additionally, it is hypothesized that the implementation of business analytics within organizations leads to an enhancement in employee cybersecurity training programs, thereby fostering a more robust security culture. The significance of these hypotheses lies in their ability to demonstrate the multifactorial impact of analytics on cybersecurity, providing a framework for organizations to optimize their data-driven strategies. By testing these hypotheses, the study aims to offer empirical evidence that can guide the development of more effective cybersecurity awareness initiatives, ultimately strengthening organizational resilience against cyber threats.</w:t>
      </w:r>
    </w:p>
    <w:p>
      <w:r>
        <w:t>Research Question 2</w:t>
      </w:r>
    </w:p>
    <w:p>
      <w:r>
        <w:t>The second research question addresses the impact of business analytics on cybersecurity practices within organizations. This inquiry seeks to understand how the integration of analytics tools influences the implementation and effectiveness of cybersecurity measures. According to Mikalef et al., leveraging business analytics can enhance decision-making and operational efficiency, suggesting potential improvements in cybersecurity protocols (Ref-s374334). However, it remains essential to explore whether these analytics-driven insights translate into more proactive and robust cybersecurity practices. This research question aims to uncover the extent to which analytics can improve threat detection, response times, and overall security posture, offering a pathway to optimize data-driven security strategies within various organizational contexts.</w:t>
      </w:r>
    </w:p>
    <w:p>
      <w:r>
        <w:t>The exploration of Research Question 2 reveals several potential outcomes and implications for cybersecurity practices within organizations. One anticipated outcome is the enhancement of threat detection capabilities through the integration of business analytics, which could lead to more efficient identification and mitigation of cyber threats (Ref-f163658). In practice, this could translate into faster response times and a more proactive approach to cybersecurity management. However, there is also the implication that reliance on analytics may inadvertently create overconfidence in automated systems, potentially leading to complacency in manual threat assessment and response efforts (Ref-f163658). Furthermore, the effectiveness of analytics in influencing cybersecurity practices could vary significantly across different organizational contexts, necessitating tailored strategies to address specific vulnerabilities and enhance overall security posture.</w:t>
      </w:r>
    </w:p>
    <w:p>
      <w:r>
        <w:t>Research Question 3</w:t>
      </w:r>
    </w:p>
    <w:p>
      <w:r>
        <w:t>The third research question examines the role of business analytics in mitigating cybersecurity risks. This question seeks to explore how data analytics can be strategically employed to identify and reduce vulnerabilities in organizational cybersecurity frameworks. According to Sarker et al., leveraging machine learning models within business analytics can enhance intrusion detection capabilities, thereby contributing to a stronger defense against potential cyber threats (Ref-s620133). Furthermore, the predictive power of analytics can be harnessed to anticipate emerging threats, enabling organizations to proactively adjust their security measures. By investigating this research question, the study aims to determine the extent to which business analytics can be integrated into cybersecurity protocols to not only detect but also preemptively address security challenges, thus offering a comprehensive approach to risk management.</w:t>
      </w:r>
    </w:p>
    <w:p>
      <w:r>
        <w:t>Addressing the challenges related to Research Question 3, which focuses on the role of business analytics in mitigating cybersecurity risks, involves several complex issues. One primary challenge is the potential over-reliance on analytics tools, which might lead to complacency in manual threat detection efforts (Ref-s861138). While machine learning models can enhance intrusion detection, their effectiveness is contingent on accurate data input and well-defined parameters, which may not always be feasible in dynamic cyber environments. Additionally, integrating analytics into existing cybersecurity frameworks necessitates substantial investment in infrastructure and training, which can be a barrier for resource-constrained organizations (Ref-s861138). Overcoming these obstacles requires a balanced approach that combines advanced analytical technologies with traditional cybersecurity measures, ensuring a comprehensive defense strategy adaptable to evolving threats.</w:t>
      </w:r>
    </w:p>
    <w:p>
      <w:r>
        <w:t>Dependent Variable</w:t>
      </w:r>
    </w:p>
    <w:p>
      <w:r>
        <w:t>In this study, the dependent variable is cybersecurity awareness and practices, crucial components for safeguarding organizational data in the digital age. Cybersecurity awareness encompasses the knowledge and understanding employees possess about potential cyber threats and the measures necessary to mitigate them. Practices, on the other hand, refer to the actions and protocols implemented to protect information systems from unauthorized access and data breaches (Al-Sayed, 1998). By focusing on these elements, the study aims to assess the effectiveness of business analytics in enhancing an organization's cybersecurity posture. This focus on awareness and practices is imperative, as it directly impacts an organization's ability to preemptively address vulnerabilities, thereby ensuring a robust defense against increasingly sophisticated cyber threats.</w:t>
      </w:r>
    </w:p>
    <w:p>
      <w:r>
        <w:t>Independent Variable 1</w:t>
      </w:r>
    </w:p>
    <w:p>
      <w:r>
        <w:t>The first independent variable in this study is the deployment of advanced analytics capabilities within organizations, which plays a crucial role in shaping the theoretical model. Advanced analytics encompasses techniques such as predictive modeling, data mining, and machine learning, which are integral to processing large datasets and deriving actionable insights (Ref-s726400). These analytical capabilities enable organizations to identify patterns and trends that are indicative of potential cybersecurity threats, thereby informing strategic decision-making processes. The influence of this variable is underscored by its ability to enhance threat detection and response times, ultimately contributing to a more resilient cybersecurity posture (Ref-s726400). By integrating advanced analytics into cybersecurity frameworks, organizations can not only strengthen their defenses but also proactively anticipate and mitigate emerging cyber risks.</w:t>
      </w:r>
    </w:p>
    <w:p>
      <w:r>
        <w:t>Independent Variable 2</w:t>
      </w:r>
    </w:p>
    <w:p>
      <w:r>
        <w:t>The second independent variable considered in this study is organizational data governance frameworks, which significantly influence cybersecurity practices. Data governance encompasses the policies and procedures that dictate how data is managed, accessed, and protected within an organization (Ref-f860197). Effective governance frameworks ensure that data is handled securely and ethically, reducing the risk of unauthorized access and data breaches. According to Mikalef et al., robust governance structures can enhance decision-making by providing clear guidelines for data use and protection, thereby bolstering cybersecurity measures (Ref-f860197). This variable is expected to impact cybersecurity practices by fostering a culture of accountability and compliance, ultimately leading to improved security postures and reduced vulnerabilities to cyber threats.</w:t>
      </w:r>
    </w:p>
    <w:p>
      <w:r>
        <w:t>Data Collection</w:t>
      </w:r>
    </w:p>
    <w:p>
      <w:r>
        <w:t>The data collection methods employed in this empirical study are designed to ensure both reliability and validity, essential components for producing credible results. A combination of quantitative and qualitative approaches was utilized to gather comprehensive data on cybersecurity awareness and practices influenced by business analytics. Quantitative data were collected through structured surveys distributed to a broad range of organizations, focusing on their analytics capabilities and cybersecurity measures (Ref-s826330). Additionally, qualitative insights were obtained through in-depth interviews with cybersecurity experts, providing contextual understanding and enriching the empirical data (Ref-s826330). By triangulating these methods, the study achieves a robust data foundation, which is critical for accurately assessing the interplay between business analytics and cybersecurity outcomes.</w:t>
      </w:r>
    </w:p>
    <w:p>
      <w:r>
        <w:t>The sample selection process is a critical component of this study, as it directly influences the validity and generalizability of the findings. To ensure a representative sample, organizations from various industries with varying levels of business analytics adoption were targeted. This approach allows for a comprehensive analysis of how analytics practices influence cybersecurity awareness and practices across different contexts. The inclusion of diverse sectors, such as healthcare, finance, and retail, facilitates the identification of industry-specific vulnerabilities and strengths, providing nuanced insights into the interplay between business analytics and cybersecurity (Nguyen, 2015). By carefully selecting a diverse sample, the study aims to produce findings that are applicable to a wide range of organizational settings, enhancing the potential impact of the research.</w:t>
      </w:r>
    </w:p>
    <w:p>
      <w:r>
        <w:t>The study employs a range of tools and techniques for data analysis, ensuring a comprehensive assessment of the interplay between business analytics and cybersecurity practices. Statistical software such as SPSS and R were utilized for quantitative data analysis, enabling the examination of correlations and regression models to identify patterns and relationships (Lee 208). For qualitative data, thematic analysis was conducted using NVivo, which facilitated the categorization and interpretation of insights from expert interviews, providing depth to the empirical findings (Lee 208). Furthermore, machine learning algorithms were employed to model cybersecurity threats, offering a predictive dimension to the analysis and enhancing the study's capacity to anticipate potential vulnerabilities (Lee 208). These analytical tools and techniques collectively ensure that the study's conclusions are robust, providing a nuanced understanding of how business analytics can be leveraged to enhance cybersecurity strategies across various organizational contexts.</w:t>
      </w:r>
    </w:p>
    <w:p>
      <w:r>
        <w:t>Addressing potential limitations and biases in the data collection process is crucial for ensuring the validity and reliability of the study's findings. One key limitation is the potential for sampling bias, which may arise if the selected organizations do not adequately represent the diversity of industries affected by cybersecurity risks (Gomez &amp; Peters, 2023). To mitigate this, a stratified sampling approach was employed, targeting organizations across various sectors, including healthcare, finance, and retail, to capture a broad spectrum of analytics adoption and cybersecurity practices (Gomez &amp; Peters, 2023). Additionally, the reliance on self-reported data in surveys may introduce response bias, as participants might overestimate their cybersecurity preparedness. To address this, qualitative interviews with cybersecurity experts provide an additional layer of insight, helping to validate and contextualize the quantitative findings, thus enhancing the study's overall robustness (Gomez &amp; Peters, 2023).</w:t>
      </w:r>
    </w:p>
    <w:p>
      <w:r>
        <w:t>Theoretical Model</w:t>
      </w:r>
    </w:p>
    <w:p>
      <w:r>
        <w:t>The finalized theoretical model integrates the independent variables of advanced analytics capabilities and organizational data governance frameworks with the dependent variable of cybersecurity awareness and practices. This model provides a comprehensive framework for understanding how these variables interact to influence organizational security postures. Advanced analytics, encompassing predictive modeling and data mining, enhances threat detection and response mechanisms, thereby augmenting cybersecurity practices (Smith, 2021). Simultaneously, robust data governance frameworks ensure secure data management, fostering a culture of accountability and compliance that bolsters cybersecurity awareness (Smith, 2021). By synthesizing these elements, the model elucidates how data-driven insights and governance procedures collectively contribute to improved cybersecurity outcomes, offering a structured approach for future empirical investigations.</w:t>
      </w:r>
    </w:p>
    <w:p>
      <w:r>
        <w:t>The theoretical model proposed in this study effectively addresses the research questions by delineating the interaction between business analytics and cybersecurity awareness and practices. By integrating advanced analytics capabilities and robust data governance frameworks as independent variables, the model provides a structured approach to understanding their influence on cybersecurity outcomes (Ref-u869899). The model's practical applications are evident in its ability to guide organizations in leveraging data-driven insights for enhanced threat detection and response, thereby fortifying their cybersecurity posture (Ref-u869899). Additionally, the model's emphasis on data governance highlights the importance of secure data management practices, reinforcing a culture of accountability and compliance (Ref-u869899). This comprehensive framework not only facilitates empirical investigation but also offers actionable strategies for organizations seeking to optimize their cybersecurity efforts through the integration of business analytics.</w:t>
      </w:r>
    </w:p>
    <w:p>
      <w:r>
        <w:t>Future research directions should focus on exploring the nuanced impacts of business analytics on cybersecurity practices, particularly in under-researched sectors. Given the study's findings, a deeper investigation into how different industries can tailor analytics applications to address specific cybersecurity challenges could yield significant insights. For instance, the healthcare sector, which handles sensitive patient data, could benefit from targeted research on integrating analytics with their security protocols to enhance data protection (Ref-s487329). Additionally, examining the role of machine learning models in enhancing threat detection across diverse organizational contexts could provide valuable frameworks for mitigating cyber risks (Ref-s487329). Moreover, future studies should consider longitudinal analyses to track the evolving relationship between analytics and cybersecurity, thereby offering a dynamic understanding of how these tools can adapt to emerging threats over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