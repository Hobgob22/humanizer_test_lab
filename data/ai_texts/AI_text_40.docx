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the French Revolution and the American Revolution</w:t>
      </w:r>
    </w:p>
    <w:p>
      <w:pPr>
        <w:pStyle w:val="Heading2"/>
      </w:pPr>
      <w:r>
        <w:t>Introduction</w:t>
      </w:r>
    </w:p>
    <w:p/>
    <w:p>
      <w:r>
        <w:t>The late eighteenth century witnessed two monumental upheavals that reshaped the political landscapes on both sides of the Atlantic: the French Revolution (1789-1799) and the American Revolution (1775-1783). Both revolutions were ignited by profound discontent with existing political structures, though their underlying causes diverged in certain respects. Philosophical influences were pivotal, with Enlightenment ideas inspiring demands for greater individual rights and governance based on reason and equality. Economically, both revolutions were fueled by grievances over taxation and inequitable class systems, which underscored the populace's frustrations with their respective governments. This comparative analysis will explore the political, social, and economic dimensions of these revolutions, emphasizing their similarities and differences to understand their distinct historical trajectories and impacts.</w:t>
      </w:r>
    </w:p>
    <w:p/>
    <w:p>
      <w:pPr>
        <w:pStyle w:val="Heading2"/>
      </w:pPr>
      <w:r>
        <w:t>Context and Causes</w:t>
      </w:r>
    </w:p>
    <w:p/>
    <w:p>
      <w:r>
        <w:t>The philosophical underpinnings of both the French and American Revolutions were deeply rooted in Enlightenment ideas, yet they manifested differently in each context. Enlightenment thinkers such as John Locke and Montesquieu heavily influenced the American Revolution, emphasizing natural rights and the separation of powers, which were integral to the colonies' quest to establish a government free from despotic rule. In contrast, the French Revolution drew on a more radical Enlightenment tradition, with figures like Rousseau advocating for a profound transformation of social contracts and the collective sovereignty of the people (Robertson). These differing ideological emphases illustrate how the philosophical currents of the time were adapted to distinct political and social landscapes. Furthermore, the shared Enlightenment emphasis on reason and individual rights provided a common foundation for both revolutions, challenging established hierarchies and advocating for societal progress (Timm and Sanborn).</w:t>
      </w:r>
    </w:p>
    <w:p/>
    <w:p>
      <w:r>
        <w:t>Additionally, economic grievances were critical catalysts for both the French and American Revolutions, with taxation and class structures at the forefront of societal discontent. In the American context, the imposition of taxes without representation fostered a sense of injustice among colonists, who perceived these measures as an affront to their rights and autonomy (Goldstone). Conversely, the French populace faced severe economic inequality, where a rigid class system exacerbated tensions between the impoverished majority and the privileged few. This disparity was heightened by fiscal mismanagement and an oppressive tax system that disproportionately burdened the lower classes, fueling revolutionary fervor. As both societies grappled with these economic challenges, the resulting unrest underscored the inadequacy of existing governance structures and propelled demands for reform and equality (Goldstone).</w:t>
      </w:r>
    </w:p>
    <w:p/>
    <w:p>
      <w:pPr>
        <w:pStyle w:val="Heading2"/>
      </w:pPr>
      <w:r>
        <w:t>Key Events and Outcomes</w:t>
      </w:r>
    </w:p>
    <w:p/>
    <w:p>
      <w:r>
        <w:t>The Declaration of Independence and the Declaration of the Rights of Man represent pivotal moments in the American and French Revolutions, respectively, each embodying distinct philosophical and political ideologies. The American Declaration of Independence, adopted in 1776, articulated the colonies' desire for autonomy from British rule, emphasizing the secularization of natural rights and framing them as self-evident truths (Freeman). This document underscored the colonists' commitment to individual rights and set the stage for the establishment of a government predicated on the consent of the governed. In contrast, the Declaration of the Rights of Man, adopted in 1789 during the French Revolution, was heavily influenced by Enlightenment principles, asserting rights derived from reason and nature, which sparked considerable debate and controversy (Freeman). Despite their differences, both declarations were instrumental in redefining the notion of human rights and contributed significantly to the revolutionary fervor that reshaped their respective societies.</w:t>
      </w:r>
    </w:p>
    <w:p/>
    <w:p>
      <w:r>
        <w:t>Furthermore, the roles played by key figures such as George Washington and Maximilien Robespierre were pivotal in shaping the outcomes of the American and French Revolutions, respectively. George Washington's leadership was instrumental in the American struggle for independence, where his strategic acumen and steadfast commitment to the revolutionary cause solidified him as a unifying symbol of resistance (Wood). As the commander of the Continental Army, Washington's ability to motivate and lead his troops through challenging campaigns was crucial in sustaining the revolutionary momentum and ultimately securing victory. In contrast, Robespierre emerged as a central figure during the French Revolution, advocating for radical equality and the establishment of a republic based on the sovereignty of the people. His influence in the Committee of Public Safety and the Reign of Terror underscored the complexities of revolutionary leadership, as his policies simultaneously advanced revolutionary ideals while engendering fear and division within France (Goldstone).</w:t>
      </w:r>
    </w:p>
    <w:p/>
    <w:p>
      <w:r>
        <w:t>Moreover, the immediate outcomes of the American and French Revolutions had profound implications for their respective nations, reshaping societal and political structures. In the aftermath of the American Revolution, the United States emerged with a republican government that emphasized representative democracy and federalism, laying the groundwork for a new national identity rooted in the principles of liberty and justice (Morgan). This transformation fostered a sense of unity and purpose, as the fledgling nation sought to define itself apart from colonial rule. Conversely, the French Revolution's immediate impact was marked by significant political upheaval, leading to the abolition of the monarchy and the establishment of a republic that aimed to actualize the Enlightenment ideals of equality and fraternity. However, the ensuing power struggles and the period of radicalization known as the Reign of Terror highlighted the challenges of implementing such ideals, ultimately leaving France in a state of political flux and social tension (Morgan).</w:t>
      </w:r>
    </w:p>
    <w:p/>
    <w:p>
      <w:pPr>
        <w:pStyle w:val="Heading2"/>
      </w:pPr>
      <w:r>
        <w:t>Social and Political Impacts</w:t>
      </w:r>
    </w:p>
    <w:p/>
    <w:p>
      <w:r>
        <w:t>Both the American and French Revolutions significantly transformed social hierarchies and governance structures, with profound changes in individual rights. In the United States, the revolution culminated in a constitutional framework that enshrined individual liberties, thereby promoting a democratic ethos that valued equality before the law (Freeman). This was a departure from colonial governance, where rights were often contingent on social status. Conversely, the French Revolution sought to dismantle entrenched aristocratic privileges, leading to a republic that, at least theoretically, upheld egalitarian principles. However, the radical reshaping of social contracts in France, influenced by Enlightenment ideas, led to contentious debates over the true nature of liberty and equality, as the rights in the Declaration of the Rights of Man were seen as controversial by some critics (Timm and Sanborn). These revolutions collectively redefined the concept of citizenship, embedding the notion of individual rights within the fabric of modern governance.</w:t>
      </w:r>
    </w:p>
    <w:p/>
    <w:p>
      <w:r>
        <w:t>Similarly, the concept of citizenship underwent significant transformation as a result of both the American and French Revolutions, with each nation experiencing a rise in nationalism. In the United States, the revolution redefined citizenship to include a broader segment of the population, emphasizing the rights and responsibilities of individuals within a republican framework (Robertson). This newfound sense of belonging and shared identity was pivotal in fostering a cohesive national consciousness that distinguished the United States from its colonial past. On the other hand, the French Revolution introduced a more radical reconceptualization of citizenship, aspiring to dissolve aristocratic distinctions and establish a society where rights were derived from universal principles of equality and fraternity (Robertson). This ideological shift contributed to the emergence of a fervent nationalism that sought to unify the French people under the ideals of liberty, though it also provoked tensions as differing interpretations of citizenship and national identity led to internal conflicts.</w:t>
      </w:r>
    </w:p>
    <w:p/>
    <w:p>
      <w:r>
        <w:t>In addition, the long-term social impacts of the American and French Revolutions were characterized by significant shifts in power dynamics within both societies. In the United States, the revolution instigated a gradual erosion of traditional hierarchies, promoting a more inclusive political system where power was increasingly vested in elected representatives rather than inherited elites (Timm and Sanborn). This transition fostered an environment that was more conducive to individual participation in governance, thereby embedding democratic principles into the societal fabric. Similarly, the French Revolution catalyzed profound changes by dismantling aristocratic privileges and attempting to establish a society based on egalitarian ideals, though it often struggled with internal conflicts regarding the realization of these principles. The radical transformation of social contracts in France, heavily influenced by Enlightenment ideas, prompted an enduring dialogue about the nature of power and equality, which continued to shape French society well into the modern era (Timm and Sanborn).</w:t>
      </w:r>
    </w:p>
    <w:p/>
    <w:p>
      <w:pPr>
        <w:pStyle w:val="Heading2"/>
      </w:pPr>
      <w:r>
        <w:t>Comparative Interpretation and Critique</w:t>
      </w:r>
    </w:p>
    <w:p/>
    <w:p>
      <w:r>
        <w:t>In examining the interpretations of the American and French Revolutions, historians have offered diverse perspectives that illuminate the complexities and nuances of these historical events. Gordon S. Wood, in his analysis of the American Revolution, emphasizes the transformation of constitutional thought, highlighting how the revolution redefined concepts of power and liberty within a burgeoning republic (Wood). This interpretation underscores the ideological shift towards a government rooted in democratic principles and individual rights, contrasting with the monarchical systems of the time. Conversely, interpretations of the French Revolution often focus on its radical restructuring of society, emphasizing the influence of Enlightenment ideas on its revolutionary ethos. Such analyses reveal the tension between the aspiration for egalitarianism and the challenges of implementing such ideals amidst political turmoil (Morgan). Through these scholarly examinations, the revolutions are understood not just as historical events, but as transformative movements with enduring legacies in the modern political landscape.</w:t>
      </w:r>
    </w:p>
    <w:p/>
    <w:p>
      <w:r>
        <w:t>Conversely, the American and French Revolutions exhibited distinct strengths and weaknesses in their approaches to promoting equality and liberty. The American Revolution's emphasis on individual rights and democracy was instrumental in establishing a government that prioritized liberty, though critics argue that this focus did not fully address issues of social inequality, particularly regarding slavery and indigenous rights (Freeman). In contrast, the French Revolution pursued a more radical restructuring of society, aiming to eradicate aristocratic privileges and promote egalitarian principles. However, the implementation of these ideals was fraught with challenges, as the radical measures often led to internal conflict and instability, exemplified by the Reign of Terror (Freeman). These contrasting approaches illuminate the complexities inherent in realizing the ideals of equality and liberty, revealing how each revolution's strengths were often counterbalanced by significant limitations.</w:t>
      </w:r>
    </w:p>
    <w:p/>
    <w:p>
      <w:r>
        <w:t>However, the revolutionary goals set forth during the American and French Revolutions were met with varying degrees of success in terms of long-term societal changes. In the United States, the principles of democracy and individual rights laid the groundwork for a stable republican government, yet the revolution's legacy was complicated by the persistence of social inequalities, such as slavery and the marginalization of indigenous populations, which continued to challenge the nation's ideals (Morgan). Meanwhile, the French Revolution's ambitious aim to dismantle aristocratic structures and promote universal equality encountered significant setbacks. The radical measures implemented often resulted in political instability, as seen during the Reign of Terror, which ultimately hampered the realization of its egalitarian aspirations (Morgan). Thus, while both revolutions profoundly influenced their respective societies, their effectiveness in achieving long-term societal transformation was tempered by enduring complexities and contradictions.</w:t>
      </w:r>
    </w:p>
    <w:p/>
    <w:p>
      <w:r>
        <w:t>Therefore, the cultural and ideological legacies of the American and French Revolutions have profoundly influenced subsequent movements globally, serving as pivotal references for future struggles for independence and democracy. The Enlightenment ideals that underpinned both revolutions continued to resonate, inspiring a commitment to modernity and the expansion of individual rights across diverse contexts (Robertson). The American Revolution's emphasis on constitutionalism and the balance of power laid foundational principles for democratic governance, which have been emulated by numerous nations seeking to establish their own frameworks of liberty and justice (Wood). Meanwhile, the French Revolution's radical approach to equality and social restructuring provided a model for revolutionary movements that aimed to dismantle entrenched hierarchies and promote universal rights. Together, these revolutions have left an enduring legacy that continues to shape political discourse, encouraging the pursuit of a more equitable and just global society.</w:t>
      </w:r>
    </w:p>
    <w:p/>
    <w:p>
      <w:r>
        <w:t>Ultimately, synthesizing various historical perspectives on the American and French Revolutions reveals a complex interplay of achievements and limitations inherent in both movements. The American Revolution is often lauded for its establishment of a constitutional framework that enshrined democratic principles and individual liberties, yet it fell short in addressing deep-rooted social inequalities, particularly in relation to slavery and indigenous rights (Timm and Sanborn). Conversely, the French Revolution's radical attempt to overhaul societal structures and promote egalitarianism faced significant challenges, with its commitment to universal equality marred by periods of political instability and violence, such as the Reign of Terror. As Timm and Sanborn discuss, Enlightenment ideas played a critical role in shaping the ideological foundations of both revolutions, influencing their approaches to governance and societal reform (Timm and Sanborn). These revolutions, therefore, underscore the enduring tension between revolutionary ideals and practical realities, highlighting both their transformative impact and the complexities involved in actualizing their visions.</w:t>
      </w:r>
    </w:p>
    <w:p/>
    <w:p>
      <w:pPr>
        <w:pStyle w:val="Heading2"/>
      </w:pPr>
      <w:r>
        <w:t>Conclusion</w:t>
      </w:r>
    </w:p>
    <w:p/>
    <w:p>
      <w:r>
        <w:t>Through a comparative examination of the French and American Revolutions, it becomes evident that both events have left enduring legacies that continue to shape modern political and social landscapes. The American Revolution established foundational democratic principles and emphasized individual liberties, which have significantly contributed to the development of constitutional governance systems worldwide. In contrast, the French Revolution's radical pursuit of equality and its challenge to aristocratic hierarchies inspired subsequent movements aimed at social and political reform, despite the turmoil it engendered. Both revolutions, underpinned by Enlightenment ideals, underscored the universal quest for justice and equality, influencing global discourses on human rights and governance. As such, the legacies of these revolutions are reflected in their contribution to the ongoing pursuit of equitable and just societies, highlighting both the transformative power and the inherent challenges of revolutionary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