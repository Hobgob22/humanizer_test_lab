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w:t>
      </w:r>
      <w:r>
        <w:t xml:space="preserve"> </w:t>
      </w:r>
      <w:r>
        <w:t xml:space="preserve">Pedagogical</w:t>
      </w:r>
      <w:r>
        <w:t xml:space="preserve"> </w:t>
      </w:r>
      <w:r>
        <w:t xml:space="preserve">Strategies</w:t>
      </w:r>
      <w:r>
        <w:t xml:space="preserve"> </w:t>
      </w:r>
      <w:r>
        <w:t xml:space="preserve">for</w:t>
      </w:r>
      <w:r>
        <w:t xml:space="preserve"> </w:t>
      </w:r>
      <w:r>
        <w:t xml:space="preserve">Teaching</w:t>
      </w:r>
      <w:r>
        <w:t xml:space="preserve"> </w:t>
      </w:r>
      <w:r>
        <w:t xml:space="preserve">English</w:t>
      </w:r>
      <w:r>
        <w:t xml:space="preserve"> </w:t>
      </w:r>
      <w:r>
        <w:t xml:space="preserve">to</w:t>
      </w:r>
      <w:r>
        <w:t xml:space="preserve"> </w:t>
      </w:r>
      <w:r>
        <w:t xml:space="preserve">Young</w:t>
      </w:r>
      <w:r>
        <w:t xml:space="preserve"> </w:t>
      </w:r>
      <w:r>
        <w:t xml:space="preserve">Children</w:t>
      </w:r>
    </w:p>
    <w:bookmarkStart w:id="20" w:name="introduction"/>
    <w:p>
      <w:pPr>
        <w:pStyle w:val="Heading2"/>
      </w:pPr>
      <w:r>
        <w:t xml:space="preserve">Introduction</w:t>
      </w:r>
    </w:p>
    <w:p>
      <w:pPr>
        <w:pStyle w:val="FirstParagraph"/>
      </w:pPr>
      <w:r>
        <w:t xml:space="preserve">The significance of effective pedagogy in teaching English to young children lies in its ability to foster foundational language skills in an engaging and developmentally appropriate manner. Key elements of such pedagogy include interactive teaching strategies and dynamic engagement techniques that cater to the learning needs of young children. Interactive methods, such as storytelling and play-based activities, not only capture the children's attention but also enhance their motivation to learn. Engagement techniques that incorporate visual aids and multimedia have been shown to support cognitive development and facilitate language acquisition by providing diverse sensory experiences. By aligning teaching approaches with the developmental stages of young learners, educators can create a supportive environment that nurtures both language proficiency and a lifelong love for learning.</w:t>
      </w:r>
    </w:p>
    <w:bookmarkEnd w:id="20"/>
    <w:bookmarkStart w:id="21" w:name="teaching-methods"/>
    <w:p>
      <w:pPr>
        <w:pStyle w:val="Heading2"/>
      </w:pPr>
      <w:r>
        <w:t xml:space="preserve">Teaching Methods</w:t>
      </w:r>
    </w:p>
    <w:p>
      <w:pPr>
        <w:pStyle w:val="FirstParagraph"/>
      </w:pPr>
      <w:r>
        <w:t xml:space="preserve">Effective teaching methods for young children learning English prioritize interactive and student-centered approaches, which are crucial for maintaining engagement and promoting language acquisition. Interactive methods, such as cooperative learning and group-based activities, encourage collaboration among students, fostering both social skills and language development</w:t>
      </w:r>
      <w:r>
        <w:t xml:space="preserve"> </w:t>
      </w:r>
      <w:r>
        <w:t xml:space="preserve">(Killen and O’Toole, 2023)</w:t>
      </w:r>
      <w:r>
        <w:t xml:space="preserve">. Student-centered teaching allows educators to tailor lessons to individual learning styles, making the acquisition process more personal and relevant. Techniques like role-playing and hands-on activities cater to the natural curiosity and energy of young learners, enabling them to explore language through real-life contexts. By integrating these methods, educators can create a dynamic classroom environment that not only addresses the diverse needs of students but also enhances their motivation and enjoyment in learning English.</w:t>
      </w:r>
    </w:p>
    <w:p>
      <w:pPr>
        <w:pStyle w:val="BodyText"/>
      </w:pPr>
      <w:r>
        <w:t xml:space="preserve">Storytelling and songs hold a critical role in enhancing language learning among young children by providing contextual and engaging platforms for vocabulary and grammar acquisition. These methods introduce linguistic elements through narratives and melodies that are memorable and relatable, facilitating retention and comprehension</w:t>
      </w:r>
      <w:r>
        <w:t xml:space="preserve"> </w:t>
      </w:r>
      <w:r>
        <w:t xml:space="preserve">(Saydakhmetova, 2020)</w:t>
      </w:r>
      <w:r>
        <w:t xml:space="preserve">. For instance, incorporating stories in lessons allows children to associate words with actions and emotions, fostering a deeper understanding of language use. Similarly, songs with repetitive and rhythmic patterns support phonetic awareness and pronunciation, as children naturally mimic sounds and intonation. Case studies have demonstrated that classrooms employing storytelling and songs report increased enthusiasm and participation, illustrating the effectiveness of these methods in promoting an immersive and enjoyable language learning experience.</w:t>
      </w:r>
    </w:p>
    <w:p>
      <w:pPr>
        <w:pStyle w:val="BodyText"/>
      </w:pPr>
      <w:r>
        <w:t xml:space="preserve">Visual aids and multimedia tools are essential components in teaching English to young children, as they provide engaging and diverse educational experiences. These tools can significantly improve language comprehension and retention by presenting information in a visually stimulating manner, which aligns with the cognitive development of young learners</w:t>
      </w:r>
      <w:r>
        <w:t xml:space="preserve"> </w:t>
      </w:r>
      <w:r>
        <w:t xml:space="preserve">(Taghizadeh and Hasani Yourdshahi, 2020)</w:t>
      </w:r>
      <w:r>
        <w:t xml:space="preserve">. According to research, incorporating multimedia elements such as videos and interactive games can enhance students' motivation and attention, making the learning experience more enjoyable and effective. Additionally, visual aids such as charts and flashcards help children associate words with images, thus reinforcing vocabulary learning and aiding memory retention</w:t>
      </w:r>
      <w:r>
        <w:t xml:space="preserve"> </w:t>
      </w:r>
      <w:r>
        <w:t xml:space="preserve">(Killen and O’Toole, 2023)</w:t>
      </w:r>
      <w:r>
        <w:t xml:space="preserve">. By integrating these resources into the classroom, educators can create a more dynamic and supportive learning environment that caters to the varied learning styles of young children, ultimately enhancing their language acquisition process.</w:t>
      </w:r>
    </w:p>
    <w:p>
      <w:pPr>
        <w:pStyle w:val="BodyText"/>
      </w:pPr>
      <w:r>
        <w:t xml:space="preserve">Differentiated instruction is vital in addressing the diverse learning needs of young children in an English language classroom, as it allows educators to tailor their teaching methods to accommodate various abilities and learning styles. By providing multiple pathways to learning, differentiated instruction ensures that each child can access the curriculum in a manner that suits their individual needs, thereby enhancing engagement and understanding</w:t>
      </w:r>
      <w:r>
        <w:t xml:space="preserve"> </w:t>
      </w:r>
      <w:r>
        <w:t xml:space="preserve">(Killen and O’Toole, 2023)</w:t>
      </w:r>
      <w:r>
        <w:t xml:space="preserve">. For instance, teachers might use visual aids for visual learners, while employing songs and rhymes for auditory learners, thus creating a versatile learning environment that supports all students. Furthermore, this approach fosters an inclusive classroom where students feel valued and motivated, which is essential for effective language acquisition. Research indicates that when instruction is personalized, not only do students achieve better learning outcomes, but they also develop greater confidence and enthusiasm in their language learning journey</w:t>
      </w:r>
      <w:r>
        <w:t xml:space="preserve"> </w:t>
      </w:r>
      <w:r>
        <w:t xml:space="preserve">(Dewaele and Dewaele, 2020)</w:t>
      </w:r>
      <w:r>
        <w:t xml:space="preserve">.</w:t>
      </w:r>
    </w:p>
    <w:bookmarkEnd w:id="21"/>
    <w:bookmarkStart w:id="22" w:name="learning-environments"/>
    <w:p>
      <w:pPr>
        <w:pStyle w:val="Heading2"/>
      </w:pPr>
      <w:r>
        <w:t xml:space="preserve">Learning Environments</w:t>
      </w:r>
    </w:p>
    <w:p>
      <w:pPr>
        <w:pStyle w:val="FirstParagraph"/>
      </w:pPr>
      <w:r>
        <w:t xml:space="preserve">An optimal learning environment for young English learners should embody characteristics of safety, inclusivity, and stimulation, which are critical for fostering effective language acquisition. A safe environment allows children to engage in learning activities without fear of judgment or failure, promoting confidence and willingness to participate actively</w:t>
      </w:r>
      <w:r>
        <w:t xml:space="preserve"> </w:t>
      </w:r>
      <w:r>
        <w:t xml:space="preserve">(Dewaele and Dewaele, 2020)</w:t>
      </w:r>
      <w:r>
        <w:t xml:space="preserve">. Inclusivity ensures that all learners, regardless of their backgrounds or abilities, feel valued and supported, facilitating a sense of belonging and encouraging diverse interactions that enrich language experiences. Stimulating environments, rich with sensory inputs and interactive materials, capture the curiosity of young children, making learning an exciting and engaging process</w:t>
      </w:r>
      <w:r>
        <w:t xml:space="preserve"> </w:t>
      </w:r>
      <w:r>
        <w:t xml:space="preserve">(Taghizadeh and Hasani Yourdshahi, 2020)</w:t>
      </w:r>
      <w:r>
        <w:t xml:space="preserve">. By integrating these elements, educators can create a classroom atmosphere that not only supports linguistic development but also nurtures the holistic growth of young learners, preparing them for continued educational success.</w:t>
      </w:r>
    </w:p>
    <w:p>
      <w:pPr>
        <w:pStyle w:val="BodyText"/>
      </w:pPr>
      <w:r>
        <w:t xml:space="preserve">Classroom layout and design significantly influence language acquisition among young English learners by shaping the educational environment and interaction dynamics. An organized and flexible classroom space can facilitate diverse learning activities, allowing for both individual and group engagement, which is crucial for language development</w:t>
      </w:r>
      <w:r>
        <w:t xml:space="preserve"> </w:t>
      </w:r>
      <w:r>
        <w:t xml:space="preserve">(Killen and O’Toole, 2023)</w:t>
      </w:r>
      <w:r>
        <w:t xml:space="preserve">. Research in educational psychology suggests that a well-designed classroom promotes better focus and motivation, as it minimizes distractions and enhances the learning experience</w:t>
      </w:r>
      <w:r>
        <w:t xml:space="preserve"> </w:t>
      </w:r>
      <w:r>
        <w:t xml:space="preserve">(Dewaele and Dewaele, 2020)</w:t>
      </w:r>
      <w:r>
        <w:t xml:space="preserve">. For instance, strategically arranging furniture to create distinct learning zones can support various instructional methods, such as storytelling or multimedia presentations, thereby catering to different learning styles. Furthermore, incorporating elements such as natural lighting and interactive displays can stimulate cognitive processes, fostering a conducive atmosphere for language acquisition</w:t>
      </w:r>
      <w:r>
        <w:t xml:space="preserve"> </w:t>
      </w:r>
      <w:r>
        <w:t xml:space="preserve">(Taghizadeh and Hasani Yourdshahi, 2020)</w:t>
      </w:r>
      <w:r>
        <w:t xml:space="preserve">.</w:t>
      </w:r>
    </w:p>
    <w:p>
      <w:pPr>
        <w:pStyle w:val="BodyText"/>
      </w:pPr>
      <w:r>
        <w:t xml:space="preserve">A supportive and nurturing atmosphere is essential in fostering language development among young children, as it creates a positive emotional environment conducive to learning. When children feel emotionally secure, they are more likely to take risks in using new language skills, which is a critical component of language acquisition. Research indicates that an emotionally supportive classroom reduces anxiety and enhances enjoyment, factors that significantly contribute to effective language learning</w:t>
      </w:r>
      <w:r>
        <w:t xml:space="preserve"> </w:t>
      </w:r>
      <w:r>
        <w:t xml:space="preserve">(Dewaele and Dewaele, 2020)</w:t>
      </w:r>
      <w:r>
        <w:t xml:space="preserve">. Furthermore, nurturing environments encourage active participation, allowing children to practice language skills through social interactions and collaborative activities. This approach not only supports linguistic growth but also promotes the development of social skills and self-confidence, both of which are integral to a child's overall learning experience</w:t>
      </w:r>
      <w:r>
        <w:t xml:space="preserve"> </w:t>
      </w:r>
      <w:r>
        <w:t xml:space="preserve">(Killen and O’Toole, 2023)</w:t>
      </w:r>
      <w:r>
        <w:t xml:space="preserve">.</w:t>
      </w:r>
    </w:p>
    <w:bookmarkEnd w:id="22"/>
    <w:bookmarkStart w:id="23" w:name="engagement-strategies"/>
    <w:p>
      <w:pPr>
        <w:pStyle w:val="Heading2"/>
      </w:pPr>
      <w:r>
        <w:t xml:space="preserve">Engagement Strategies</w:t>
      </w:r>
    </w:p>
    <w:p>
      <w:pPr>
        <w:pStyle w:val="FirstParagraph"/>
      </w:pPr>
      <w:r>
        <w:t xml:space="preserve">Engagement techniques play a vital role in capturing the interest of young children learning English, with games and interactive activities being particularly effective. Such activities not only stimulate children's natural curiosity but also provide practical contexts for language use, making learning both enjoyable and meaningful</w:t>
      </w:r>
      <w:r>
        <w:t xml:space="preserve"> </w:t>
      </w:r>
      <w:r>
        <w:t xml:space="preserve">(Killen and O’Toole, 2023)</w:t>
      </w:r>
      <w:r>
        <w:t xml:space="preserve">. For instance, incorporating language games that require problem-solving and teamwork can enhance vocabulary acquisition while simultaneously developing cognitive and social skills. Interactive activities, such as role-playing and simulation exercises, allow children to apply language in realistic scenarios, thereby reinforcing their understanding and retention of new concepts</w:t>
      </w:r>
      <w:r>
        <w:t xml:space="preserve"> </w:t>
      </w:r>
      <w:r>
        <w:t xml:space="preserve">(Dewaele and Dewaele, 2020)</w:t>
      </w:r>
      <w:r>
        <w:t xml:space="preserve">. By employing these strategies, educators can foster an engaging learning environment that motivates young learners and encourages active participation in the language acquisition process.</w:t>
      </w:r>
    </w:p>
    <w:p>
      <w:pPr>
        <w:pStyle w:val="BodyText"/>
      </w:pPr>
      <w:r>
        <w:t xml:space="preserve">Technology plays a pivotal role in engaging young learners in the English language classroom by offering innovative tools that enhance interaction and motivation. The incorporation of digital platforms such as educational apps and interactive games can significantly boost children's interest and participation, facilitating both vocabulary acquisition and language practice in a fun and dynamic manner</w:t>
      </w:r>
      <w:r>
        <w:t xml:space="preserve"> </w:t>
      </w:r>
      <w:r>
        <w:t xml:space="preserve">(Taghizadeh and Hasani Yourdshahi, 2020)</w:t>
      </w:r>
      <w:r>
        <w:t xml:space="preserve">. However, while technology provides numerous benefits, educators must also be wary of potential drawbacks, including excessive screen time and reduced face-to-face interaction, which may impact social development. Balancing technological use with traditional teaching methods is essential to ensure that the benefits of both approaches are maximized while minimizing any negative effects. Educators are encouraged to integrate technology thoughtfully and strategically, aligning it with pedagogical goals to create an enriched learning experience that is both effective and engaging for young learners.</w:t>
      </w:r>
    </w:p>
    <w:p>
      <w:pPr>
        <w:pStyle w:val="BodyText"/>
      </w:pPr>
      <w:r>
        <w:t xml:space="preserve">Teacher enthusiasm and creativity are integral to maintaining student engagement and motivation in the English language classroom. When teachers display passion for the subject, it can inspire similar enthusiasm among young learners, creating a positive and energetic learning atmosphere</w:t>
      </w:r>
      <w:r>
        <w:t xml:space="preserve"> </w:t>
      </w:r>
      <w:r>
        <w:t xml:space="preserve">(Dewaele and Dewaele, 2020)</w:t>
      </w:r>
      <w:r>
        <w:t xml:space="preserve">. Creative teaching methods, such as integrating imaginative storytelling and dynamic role-playing, offer diverse opportunities for students to engage with the language in meaningful ways. This approach not only sustains interest but also encourages active participation, as children are more likely to take risks and experiment with new language skills in a supportive environment. By fostering a classroom culture that values creativity and enthusiasm, educators can significantly enhance the language acquisition process, leading to improved learning outcomes and heightened student motivation</w:t>
      </w:r>
      <w:r>
        <w:t xml:space="preserve"> </w:t>
      </w:r>
      <w:r>
        <w:t xml:space="preserve">(Killen and O’Toole, 2023)</w:t>
      </w:r>
      <w:r>
        <w:t xml:space="preserve">.</w:t>
      </w:r>
    </w:p>
    <w:bookmarkEnd w:id="23"/>
    <w:bookmarkStart w:id="24" w:name="age-appropriate-techniques"/>
    <w:p>
      <w:pPr>
        <w:pStyle w:val="Heading2"/>
      </w:pPr>
      <w:r>
        <w:t xml:space="preserve">Age-Appropriate Techniques</w:t>
      </w:r>
    </w:p>
    <w:p>
      <w:pPr>
        <w:pStyle w:val="FirstParagraph"/>
      </w:pPr>
      <w:r>
        <w:t xml:space="preserve">Age-appropriate teaching techniques are essential for effectively aligning instructional methods with the developmental stages of young children learning English. These techniques often involve incorporating play-based activities, which cater to the natural curiosity and energy of young learners, fostering a conducive environment for language acquisition</w:t>
      </w:r>
      <w:r>
        <w:t xml:space="preserve"> </w:t>
      </w:r>
      <w:r>
        <w:t xml:space="preserve">(Allee-Herndon et al., 2022)</w:t>
      </w:r>
      <w:r>
        <w:t xml:space="preserve">. Educators can utilize storytelling and songs, which are particularly effective in engaging children through relatable narratives and melodies, thereby enhancing vocabulary and comprehension skills</w:t>
      </w:r>
      <w:r>
        <w:t xml:space="preserve"> </w:t>
      </w:r>
      <w:r>
        <w:t xml:space="preserve">(Saydakhmetova, 2020)</w:t>
      </w:r>
      <w:r>
        <w:t xml:space="preserve">. Additionally, hands-on activities such as arts and crafts or role-playing can provide practical contexts for language use, allowing children to explore language through experiential learning. By aligning teaching methods with the cognitive and emotional stages of development, educators can create a supportive and effective learning environment that enhances both language proficiency and overall educational growth for young learners.</w:t>
      </w:r>
    </w:p>
    <w:p>
      <w:pPr>
        <w:pStyle w:val="BodyText"/>
      </w:pPr>
      <w:r>
        <w:t xml:space="preserve">Adapting teaching materials to align with the cognitive abilities and interests of young learners is a crucial aspect of effective pedagogy. By customizing materials, educators can ensure that learning experiences are both accessible and engaging, thereby enhancing the acquisition of language skills. For instance, visual and interactive resources can be tailored to suit developmental stages, making complex concepts more comprehensible and relatable</w:t>
      </w:r>
      <w:r>
        <w:t xml:space="preserve"> </w:t>
      </w:r>
      <w:r>
        <w:t xml:space="preserve">(Killen and O’Toole, 2023)</w:t>
      </w:r>
      <w:r>
        <w:t xml:space="preserve">. Moreover, by incorporating themes and topics that resonate with the interests of children, educators can foster a more stimulating and enjoyable learning environment. This approach not only supports language development but also instills a lifelong enthusiasm for learning by making educational content relevant and appealing to young minds.</w:t>
      </w:r>
    </w:p>
    <w:p>
      <w:pPr>
        <w:pStyle w:val="BodyText"/>
      </w:pPr>
      <w:r>
        <w:t xml:space="preserve">Balancing structured learning with play-based activities is a fundamental aspect of age-appropriate pedagogy for young English learners. Structured learning provides a framework for introducing new concepts and skills, ensuring that educational goals are systematically achieved</w:t>
      </w:r>
      <w:r>
        <w:t xml:space="preserve"> </w:t>
      </w:r>
      <w:r>
        <w:t xml:space="preserve">(Killen and O’Toole, 2023)</w:t>
      </w:r>
      <w:r>
        <w:t xml:space="preserve">. However, integrating play-based activities within this framework is crucial, as they cater to the developmental needs of young children, promoting engagement and exploration</w:t>
      </w:r>
      <w:r>
        <w:t xml:space="preserve"> </w:t>
      </w:r>
      <w:r>
        <w:t xml:space="preserve">(Allee-Herndon et al., 2022)</w:t>
      </w:r>
      <w:r>
        <w:t xml:space="preserve">. Play-based methods encourage creativity and problem-solving, allowing children to apply language skills in real-world scenarios, thereby reinforcing their understanding and retention of new vocabulary and grammar</w:t>
      </w:r>
      <w:r>
        <w:t xml:space="preserve"> </w:t>
      </w:r>
      <w:r>
        <w:t xml:space="preserve">(Taylor and Boyer, 2020)</w:t>
      </w:r>
      <w:r>
        <w:t xml:space="preserve">. By effectively blending these approaches, educators can create a dynamic learning environment that supports both structured learning objectives and the natural inquisitiveness of young learners, enhancing their overall language acquisition process.</w:t>
      </w:r>
    </w:p>
    <w:bookmarkEnd w:id="24"/>
    <w:bookmarkStart w:id="25" w:name="role-of-play-in-learning"/>
    <w:p>
      <w:pPr>
        <w:pStyle w:val="Heading2"/>
      </w:pPr>
      <w:r>
        <w:t xml:space="preserve">Role of Play in Learning</w:t>
      </w:r>
    </w:p>
    <w:p>
      <w:pPr>
        <w:pStyle w:val="FirstParagraph"/>
      </w:pPr>
      <w:r>
        <w:t xml:space="preserve">Play-based learning significantly contributes to language acquisition and cognitive development in young children by providing a natural and engaging context for exploration and interaction. Through play, children are able to experiment with language in a low-pressure environment, which enhances their understanding and retention of new vocabulary and grammatical structures. Research shows that play-based activities facilitate social interaction, allowing children to practice language skills collaboratively, thereby promoting both linguistic and social development</w:t>
      </w:r>
      <w:r>
        <w:t xml:space="preserve"> </w:t>
      </w:r>
      <w:r>
        <w:t xml:space="preserve">(Allee-Herndon et al., 2022)</w:t>
      </w:r>
      <w:r>
        <w:t xml:space="preserve">. Furthermore, play encourages problem-solving and critical thinking, which are essential cognitive skills that support overall learning and development</w:t>
      </w:r>
      <w:r>
        <w:t xml:space="preserve"> </w:t>
      </w:r>
      <w:r>
        <w:t xml:space="preserve">(Taylor and Boyer, 2020)</w:t>
      </w:r>
      <w:r>
        <w:t xml:space="preserve">. By integrating play into the language learning curriculum, educators can create a dynamic and supportive environment that nurtures both the cognitive and linguistic growth of young learners, leading to more effective and enjoyable educational experiences.</w:t>
      </w:r>
    </w:p>
    <w:p>
      <w:pPr>
        <w:pStyle w:val="BodyText"/>
      </w:pPr>
      <w:r>
        <w:t xml:space="preserve">The integration of play in language teaching has proven successful in various educational settings, with case studies illustrating its effectiveness in enhancing learning outcomes. For example, a study conducted in two Title I kindergarten classrooms revealed that play-based pedagogy significantly improved language and literacy skills, as children engaged with language through playful interactions</w:t>
      </w:r>
      <w:r>
        <w:t xml:space="preserve"> </w:t>
      </w:r>
      <w:r>
        <w:t xml:space="preserve">(Allee-Herndon et al., 2022)</w:t>
      </w:r>
      <w:r>
        <w:t xml:space="preserve">. This approach allows young learners to experiment with language in context-rich scenarios, thereby reinforcing comprehension and retention. Another case study highlighted the use of role-play and storytelling in fostering a deeper understanding of language structures, as children assumed different roles and engaged in narrative construction, which supported cognitive and linguistic development</w:t>
      </w:r>
      <w:r>
        <w:t xml:space="preserve"> </w:t>
      </w:r>
      <w:r>
        <w:t xml:space="preserve">(Taylor and Boyer, 2020)</w:t>
      </w:r>
      <w:r>
        <w:t xml:space="preserve">. These examples underscore the value of play in creating immersive educational experiences that align with developmental psychology principles, ultimately promoting both language acquisition and holistic growth among young learners.</w:t>
      </w:r>
    </w:p>
    <w:p>
      <w:pPr>
        <w:pStyle w:val="BodyText"/>
      </w:pPr>
      <w:r>
        <w:t xml:space="preserve">Implementing play-based learning in formal educational settings presents several challenges, primarily related to curriculum constraints and assessment methods. Traditional educational systems often prioritize structured, measurable outcomes, which can limit the flexibility needed for play-based approaches</w:t>
      </w:r>
      <w:r>
        <w:t xml:space="preserve"> </w:t>
      </w:r>
      <w:r>
        <w:t xml:space="preserve">(Haile and Ghirmai, 2024)</w:t>
      </w:r>
      <w:r>
        <w:t xml:space="preserve">. Additionally, educators may face difficulties in aligning play-based activities with standardized curricula, as these methods often emphasize experiential learning and creativity over rote memorization</w:t>
      </w:r>
      <w:r>
        <w:t xml:space="preserve"> </w:t>
      </w:r>
      <w:r>
        <w:t xml:space="preserve">(Taylor and Boyer, 2020)</w:t>
      </w:r>
      <w:r>
        <w:t xml:space="preserve">. Despite these challenges, successful strategies include integrating play into existing frameworks by using thematic units that align with educational standards while allowing for exploratory learning</w:t>
      </w:r>
      <w:r>
        <w:t xml:space="preserve"> </w:t>
      </w:r>
      <w:r>
        <w:t xml:space="preserve">(Allee-Herndon et al., 2022)</w:t>
      </w:r>
      <w:r>
        <w:t xml:space="preserve">. Professional development for teachers is also crucial, equipping them with the skills to balance play with formal instruction and effectively assess learning outcomes through observational and formative assessments, rather than relying solely on traditional testing methods</w:t>
      </w:r>
      <w:r>
        <w:t xml:space="preserve"> </w:t>
      </w:r>
      <w:r>
        <w:t xml:space="preserve">(Haile and Ghirmai, 2024)</w:t>
      </w:r>
      <w:r>
        <w:t xml:space="preserve">.</w:t>
      </w:r>
    </w:p>
    <w:bookmarkEnd w:id="25"/>
    <w:bookmarkStart w:id="26" w:name="language-development-and-retention"/>
    <w:p>
      <w:pPr>
        <w:pStyle w:val="Heading2"/>
      </w:pPr>
      <w:r>
        <w:t xml:space="preserve">Language Development and Retention</w:t>
      </w:r>
    </w:p>
    <w:p>
      <w:pPr>
        <w:pStyle w:val="FirstParagraph"/>
      </w:pPr>
      <w:r>
        <w:t xml:space="preserve">Several factors significantly influence language development and retention in young English learners, with repetition and reinforcement being crucial components. Repetition allows children to familiarize themselves with new vocabulary and grammatical structures, facilitating the transition from short-term to long-term memory</w:t>
      </w:r>
      <w:r>
        <w:t xml:space="preserve"> </w:t>
      </w:r>
      <w:r>
        <w:t xml:space="preserve">(Killen and O’Toole, 2023)</w:t>
      </w:r>
      <w:r>
        <w:t xml:space="preserve">. Reinforcement, through consistent practice and feedback, further solidifies language skills by promoting confidence and reducing errors over time. Additionally, engaging children in varied and meaningful contexts, such as storytelling or role-playing, enhances retention by linking language to familiar experiences, thus making it more relatable and easier to recall</w:t>
      </w:r>
      <w:r>
        <w:t xml:space="preserve"> </w:t>
      </w:r>
      <w:r>
        <w:t xml:space="preserve">(Hill Jr, 2022)</w:t>
      </w:r>
      <w:r>
        <w:t xml:space="preserve">. These methods, supported by educational research, underscore the importance of strategic repetition and reinforcement in fostering effective language acquisition and ensuring sustained retention among young learners.</w:t>
      </w:r>
    </w:p>
    <w:p>
      <w:pPr>
        <w:pStyle w:val="BodyText"/>
      </w:pPr>
      <w:r>
        <w:t xml:space="preserve">Parental involvement plays a crucial role in supporting language retention and development outside the classroom for young English learners. Engaging parents in the learning process can significantly enhance children's language acquisition by providing additional opportunities for practice and reinforcement at home</w:t>
      </w:r>
      <w:r>
        <w:t xml:space="preserve"> </w:t>
      </w:r>
      <w:r>
        <w:t xml:space="preserve">(Killen and O’Toole, 2023)</w:t>
      </w:r>
      <w:r>
        <w:t xml:space="preserve">. Activities such as reading books together, engaging in conversations, and playing language-based games allow parents to model language use and provide a supportive environment for practicing new skills. Furthermore, research indicates that when parents actively participate in their child's language learning, it not only strengthens the child's linguistic abilities but also boosts their confidence and motivation</w:t>
      </w:r>
      <w:r>
        <w:t xml:space="preserve"> </w:t>
      </w:r>
      <w:r>
        <w:t xml:space="preserve">(Dewaele and Dewaele, 2020)</w:t>
      </w:r>
      <w:r>
        <w:t xml:space="preserve">. By fostering a collaborative relationship between educators and parents, children are better equipped to navigate the complexities of language acquisition, leading to more successful and sustained language development.</w:t>
      </w:r>
    </w:p>
    <w:p>
      <w:pPr>
        <w:pStyle w:val="BodyText"/>
      </w:pPr>
      <w:r>
        <w:t xml:space="preserve">Early language exposure plays a crucial role in enhancing long-term retention and proficiency in English for young learners. This early interaction with the language helps solidify foundational vocabulary and grammatical structures by embedding them in the child's cognitive framework at a stage where memory is highly adaptive</w:t>
      </w:r>
      <w:r>
        <w:t xml:space="preserve"> </w:t>
      </w:r>
      <w:r>
        <w:t xml:space="preserve">(Killen and O’Toole, 2023)</w:t>
      </w:r>
      <w:r>
        <w:t xml:space="preserve">. Research indicates that the earlier children are exposed to a language, the more efficiently they can acquire its nuances, leading to greater ease in retaining and recalling linguistic elements over time</w:t>
      </w:r>
      <w:r>
        <w:t xml:space="preserve"> </w:t>
      </w:r>
      <w:r>
        <w:t xml:space="preserve">(Dewaele and Dewaele, 2020)</w:t>
      </w:r>
      <w:r>
        <w:t xml:space="preserve">. Furthermore, consistent exposure to English in various contexts, such as through conversation, reading, and multimedia, reinforces language skills by providing repeated opportunities for practice and assimilation, which are critical components of language retention</w:t>
      </w:r>
      <w:r>
        <w:t xml:space="preserve"> </w:t>
      </w:r>
      <w:r>
        <w:t xml:space="preserve">(Taghizadeh and Hasani Yourdshahi, 2020)</w:t>
      </w:r>
      <w:r>
        <w:t xml:space="preserve">. By fostering an immersive linguistic environment from a young age, educators and parents can significantly influence a child's ability to achieve fluency and long-term mastery of the English language.</w:t>
      </w:r>
    </w:p>
    <w:p>
      <w:pPr>
        <w:pStyle w:val="BodyText"/>
      </w:pPr>
      <w:r>
        <w:t xml:space="preserve">Consistent feedback and assessment are pivotal in monitoring language development progress among young English learners. Feedback provides immediate responses to students' efforts, guiding them in refining their language skills and boosting their confidence in communication. Continual assessment, whether formative or summative, enables educators to track students' progress, identify areas needing improvement, and tailor instruction to meet individual needs</w:t>
      </w:r>
      <w:r>
        <w:t xml:space="preserve"> </w:t>
      </w:r>
      <w:r>
        <w:t xml:space="preserve">(Killen and O’Toole, 2023)</w:t>
      </w:r>
      <w:r>
        <w:t xml:space="preserve">. Research indicates that students who receive regular feedback demonstrate improved language acquisition and retention, as it reinforces correct usage and helps mitigate linguistic errors over time</w:t>
      </w:r>
      <w:r>
        <w:t xml:space="preserve"> </w:t>
      </w:r>
      <w:r>
        <w:t xml:space="preserve">(Dewaele and Dewaele, 2020)</w:t>
      </w:r>
      <w:r>
        <w:t xml:space="preserve">. By integrating structured feedback and comprehensive assessments into the learning process, educators can create an adaptive learning environment that not only supports ongoing language development but also fosters a culture of self-reflection and growth in young learners.</w:t>
      </w:r>
    </w:p>
    <w:bookmarkEnd w:id="26"/>
    <w:bookmarkStart w:id="27" w:name="conclusion"/>
    <w:p>
      <w:pPr>
        <w:pStyle w:val="Heading2"/>
      </w:pPr>
      <w:r>
        <w:t xml:space="preserve">Conclusion</w:t>
      </w:r>
    </w:p>
    <w:p>
      <w:pPr>
        <w:pStyle w:val="FirstParagraph"/>
      </w:pPr>
      <w:r>
        <w:t xml:space="preserve">Summarizing the key elements of effective pedagogy for teaching English to young children, it is evident that a blend of interactive teaching strategies, such as storytelling and play-based activities, are central to engaging young learners. The integration of visual aids and multimedia tools further complements these methods, providing diverse sensory experiences that aid in language acquisition. Differentiated instruction plays a crucial role in addressing diverse learning needs, ensuring inclusivity and optimizing engagement. Moreover, creating an optimal learning environment that emphasizes safety, inclusivity, and stimulation fosters both linguistic and holistic development. Future research could explore innovative technologies and methodologies, enhancing pedagogical practices to adapt to the evolving educational landscape and thereby further enriching the language-learning experiences of young children.</w:t>
      </w:r>
    </w:p>
    <w:p>
      <w:pPr>
        <w:pStyle w:val="BodyText"/>
      </w:pPr>
      <w:r>
        <w:t xml:space="preserve">Reflecting on the potential long-term benefits of effective English language pedagogy for young learners reveals significant implications in a global context. Early mastery of English can lead to enhanced academic opportunities, enabling students to access a broader range of educational resources and participate in international academic communities</w:t>
      </w:r>
      <w:r>
        <w:t xml:space="preserve"> </w:t>
      </w:r>
      <w:r>
        <w:t xml:space="preserve">(Killen and O’Toole, 2023)</w:t>
      </w:r>
      <w:r>
        <w:t xml:space="preserve">. Additionally, proficiency in English can increase employability, as many global industries prioritize English communication skills, thus opening doors to diverse career paths. Furthermore, effective pedagogy promotes cultural awareness and sensitivity, equipping young learners with the skills to engage meaningfully in multicultural environments, fostering global citizenship. By prioritizing comprehensive English language education, educators can empower children to navigate and contribute to an increasingly interconnected world, ultimately enriching their personal and professional lives.</w:t>
      </w:r>
    </w:p>
    <w:bookmarkEnd w:id="27"/>
    <w:bookmarkStart w:id="28" w:name="reference-list"/>
    <w:bookmarkEnd w:id="28"/>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Pedagogical Strategies for Teaching English to Young Children</dc:title>
  <dc:creator/>
  <dc:language>en</dc:language>
  <cp:keywords/>
  <dcterms:created xsi:type="dcterms:W3CDTF">2025-02-03T12:48:37Z</dcterms:created>
  <dcterms:modified xsi:type="dcterms:W3CDTF">2025-02-03T12:48:37Z</dcterms:modified>
</cp:coreProperties>
</file>

<file path=docProps/custom.xml><?xml version="1.0" encoding="utf-8"?>
<Properties xmlns="http://schemas.openxmlformats.org/officeDocument/2006/custom-properties" xmlns:vt="http://schemas.openxmlformats.org/officeDocument/2006/docPropsVTypes"/>
</file>