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Unmatched</w:t>
      </w:r>
      <w:r>
        <w:t xml:space="preserve"> </w:t>
      </w:r>
      <w:r>
        <w:t xml:space="preserve">Companionship</w:t>
      </w:r>
      <w:r>
        <w:t xml:space="preserve"> </w:t>
      </w:r>
      <w:r>
        <w:t xml:space="preserve">of</w:t>
      </w:r>
      <w:r>
        <w:t xml:space="preserve"> </w:t>
      </w:r>
      <w:r>
        <w:t xml:space="preserve">Dogs:</w:t>
      </w:r>
      <w:r>
        <w:t xml:space="preserve"> </w:t>
      </w:r>
      <w:r>
        <w:t xml:space="preserve">Loyalty,</w:t>
      </w:r>
      <w:r>
        <w:t xml:space="preserve"> </w:t>
      </w:r>
      <w:r>
        <w:t xml:space="preserve">Emotional</w:t>
      </w:r>
      <w:r>
        <w:t xml:space="preserve"> </w:t>
      </w:r>
      <w:r>
        <w:t xml:space="preserve">Support,</w:t>
      </w:r>
      <w:r>
        <w:t xml:space="preserve"> </w:t>
      </w:r>
      <w:r>
        <w:t xml:space="preserve">and</w:t>
      </w:r>
      <w:r>
        <w:t xml:space="preserve"> </w:t>
      </w:r>
      <w:r>
        <w:t xml:space="preserve">Health</w:t>
      </w:r>
      <w:r>
        <w:t xml:space="preserve"> </w:t>
      </w:r>
      <w:r>
        <w:t xml:space="preserve">Benefits</w:t>
      </w:r>
    </w:p>
    <w:bookmarkStart w:id="20" w:name="introduction"/>
    <w:p>
      <w:pPr>
        <w:pStyle w:val="Heading2"/>
      </w:pPr>
      <w:r>
        <w:t xml:space="preserve">Introduction</w:t>
      </w:r>
    </w:p>
    <w:p>
      <w:pPr>
        <w:pStyle w:val="FirstParagraph"/>
      </w:pPr>
      <w:r>
        <w:t xml:space="preserve">The unique qualities of dogs have long established them as ideal companions for humans. Their unwavering loyalty forms the foundation of the strong bonds they share with their owners, as they consistently demonstrate an ability to recognize and respond to human emotions. This emotional attunement not only fosters a deep connection but also provides significant emotional support, reducing feelings of loneliness and isolation. Additionally, the companionship of dogs brings numerous health benefits, encouraging physical activity and positively impacting mental well-being. By examining these aspects—loyalty, emotional support, and health benefits—it becomes clear why dogs hold an esteemed status in human lives as beloved pets and companions.</w:t>
      </w:r>
    </w:p>
    <w:bookmarkEnd w:id="20"/>
    <w:bookmarkStart w:id="21" w:name="loyalty"/>
    <w:p>
      <w:pPr>
        <w:pStyle w:val="Heading2"/>
      </w:pPr>
      <w:r>
        <w:t xml:space="preserve">Loyalty</w:t>
      </w:r>
    </w:p>
    <w:p>
      <w:pPr>
        <w:pStyle w:val="FirstParagraph"/>
      </w:pPr>
      <w:r>
        <w:t xml:space="preserve">Dogs are renowned for forming profound emotional connections with humans, a trait that underlines their status as loyal companions. This ability to perceive and respond to human emotions is not only innate but also a result of their long history of domestication, which has honed their sensitivity to human cues. Research indicates that dogs can discern subtle changes in human facial expressions, vocal tones, and body language, allowing them to provide comfort and companionship during times of distress</w:t>
      </w:r>
      <w:r>
        <w:t xml:space="preserve"> </w:t>
      </w:r>
      <w:r>
        <w:t xml:space="preserve">(Höglin et al., 2021)</w:t>
      </w:r>
      <w:r>
        <w:t xml:space="preserve">. Such emotional attunement fosters a bond that is both deep and enduring, as dogs often exhibit behaviors that mirror the emotional states of their owners. Through this empathic connection, dogs play a critical role in enhancing the emotional well-being of individuals, making them indispensable companions in various life situations.</w:t>
      </w:r>
    </w:p>
    <w:p>
      <w:pPr>
        <w:pStyle w:val="BodyText"/>
      </w:pPr>
      <w:r>
        <w:t xml:space="preserve">Dogs exhibit remarkable protective behaviors, which are a testament to their unwavering loyalty, especially in challenging environments. This protective instinct is often observed in their readiness to defend their owners from perceived threats, showcasing a level of devotion that distinguishes them as guardians in the human-animal relationship. The innate drive to protect is not solely a product of training but is deeply embedded in their nature, reflecting centuries of evolution alongside humans</w:t>
      </w:r>
      <w:r>
        <w:t xml:space="preserve"> </w:t>
      </w:r>
      <w:r>
        <w:t xml:space="preserve">(Höglin et al., 2021)</w:t>
      </w:r>
      <w:r>
        <w:t xml:space="preserve">. Furthermore, these protective behaviors are not limited to physical threats; dogs also provide emotional safeguarding, sensing and mitigating their owners' distress. By embodying both physical and emotional guardianship, dogs reinforce the profound bonds they share with humans, ensuring their role as loyal companions remains unparalleled.</w:t>
      </w:r>
    </w:p>
    <w:p>
      <w:pPr>
        <w:pStyle w:val="BodyText"/>
      </w:pPr>
      <w:r>
        <w:t xml:space="preserve">The story of Hachiko, an Akita dog from Japan, exemplifies the steadfast loyalty that dogs are renowned for, highlighting their unwavering dedication to their human companions. Hachiko became a symbol of loyalty after he continued to wait at a train station every day for nine years for his deceased owner, demonstrating an extraordinary commitment despite the absence of reciprocation</w:t>
      </w:r>
      <w:r>
        <w:t xml:space="preserve"> </w:t>
      </w:r>
      <w:r>
        <w:t xml:space="preserve">(Okutan, 2023)</w:t>
      </w:r>
      <w:r>
        <w:t xml:space="preserve">. This historical account illustrates the profound capacity for loyalty inherent in dogs, which surpasses mere companionship and enters the realm of devotion. Such narratives resonate deeply with people, reinforcing the perception of dogs as not just pets but as enduring guardians and friends. The legacy of Hachiko serves to remind society of the unique and irreplaceable bond between humans and dogs, a bond cemented by acts of loyalty that continue to inspire and move individuals across cultures and time.</w:t>
      </w:r>
    </w:p>
    <w:bookmarkEnd w:id="21"/>
    <w:bookmarkStart w:id="22" w:name="emotional-support"/>
    <w:p>
      <w:pPr>
        <w:pStyle w:val="Heading2"/>
      </w:pPr>
      <w:r>
        <w:t xml:space="preserve">Emotional Support</w:t>
      </w:r>
    </w:p>
    <w:p>
      <w:pPr>
        <w:pStyle w:val="FirstParagraph"/>
      </w:pPr>
      <w:r>
        <w:t xml:space="preserve">Dogs play a crucial role in alleviating loneliness and isolation, particularly for individuals living alone, by providing constant companionship. This companionship is not merely a physical presence; it involves an emotional connection that significantly enhances the quality of life for many people. According to research, the presence of a dog can lead to a reduction in feelings of loneliness, as their interactive behavior and affectionate nature promote social engagement and emotional comfort</w:t>
      </w:r>
      <w:r>
        <w:t xml:space="preserve"> </w:t>
      </w:r>
      <w:r>
        <w:t xml:space="preserve">(Ley &amp; ZCVS, 2021)</w:t>
      </w:r>
      <w:r>
        <w:t xml:space="preserve">. Moreover, dogs encourage routines and daily interactions, which are essential for maintaining psychological health and fostering a sense of belonging. Thus, the companionship of dogs serves as a vital support system, enriching the lives of those who may otherwise experience social isolation, and highlighting their indispensable role in promoting emotional well-being.</w:t>
      </w:r>
    </w:p>
    <w:p>
      <w:pPr>
        <w:pStyle w:val="BodyText"/>
      </w:pPr>
      <w:r>
        <w:t xml:space="preserve">Therapy dogs play a vital role in providing emotional comfort to patients in hospitals and residents of nursing homes. These specially trained dogs offer a form of companionship that transcends mere presence, actively engaging with individuals to alleviate feelings of anxiety and stress. Studies indicate that interactions with therapy dogs can significantly improve the well-being of patients by fostering positive emotional experiences and reducing symptoms of depression</w:t>
      </w:r>
      <w:r>
        <w:t xml:space="preserve"> </w:t>
      </w:r>
      <w:r>
        <w:t xml:space="preserve">(Jensen et al., 2021)</w:t>
      </w:r>
      <w:r>
        <w:t xml:space="preserve">. In the healthcare environment, these dogs serve as a bridge for social interaction, encouraging communication and emotional openness among patients and staff. Their presence not only enhances the psychological atmosphere of these facilities but also contributes to a holistic approach in patient care, highlighting the importance of emotional support in medical settings.</w:t>
      </w:r>
    </w:p>
    <w:p>
      <w:pPr>
        <w:pStyle w:val="BodyText"/>
      </w:pPr>
      <w:r>
        <w:t xml:space="preserve">Physical interactions with dogs have been shown to trigger the release of oxytocin, a hormone associated with stress relief and emotional bonding. Oxytocin, often referred to as the "love hormone," plays a critical role in reducing stress and anxiety by promoting feelings of calmness and well-being. Engaging in activities such as petting or playing with a dog can significantly elevate oxytocin levels, thereby enhancing mental health outcomes for individuals experiencing stress</w:t>
      </w:r>
      <w:r>
        <w:t xml:space="preserve"> </w:t>
      </w:r>
      <w:r>
        <w:t xml:space="preserve">(Höglin et al., 2021)</w:t>
      </w:r>
      <w:r>
        <w:t xml:space="preserve">. This physiological response not only strengthens the human-animal bond but also offers therapeutic benefits, contributing to improved mood and reduced anxiety levels. Consequently, the presence of a dog can serve as a natural and effective means of emotional regulation, underscoring the multifaceted benefits of canine companionship in fostering psychological resilience.</w:t>
      </w:r>
    </w:p>
    <w:bookmarkEnd w:id="22"/>
    <w:bookmarkStart w:id="23" w:name="health-benefits"/>
    <w:p>
      <w:pPr>
        <w:pStyle w:val="Heading2"/>
      </w:pPr>
      <w:r>
        <w:t xml:space="preserve">Health Benefits</w:t>
      </w:r>
    </w:p>
    <w:p>
      <w:pPr>
        <w:pStyle w:val="FirstParagraph"/>
      </w:pPr>
      <w:r>
        <w:t xml:space="preserve">Dogs significantly contribute to their owners' physical well-being by encouraging regular exercise through activities such as walking and active play. This increased physical activity is not only beneficial for cardiovascular health but also aids in maintaining a healthy weight and improving overall fitness levels</w:t>
      </w:r>
      <w:r>
        <w:t xml:space="preserve"> </w:t>
      </w:r>
      <w:r>
        <w:t xml:space="preserve">(Zijlema et al., 2019)</w:t>
      </w:r>
      <w:r>
        <w:t xml:space="preserve">. Dog owners often engage in more outdoor activities, which are associated with greater exposure to nature and its associated health benefits, including reduced stress and enhanced mood. The routine of walking a dog serves as a daily exercise regimen, fostering discipline and consistency in physical activity. Consequently, the presence of a dog acts as a natural motivator for maintaining an active lifestyle, highlighting the integral role of canine companionship in promoting physical health.</w:t>
      </w:r>
    </w:p>
    <w:p>
      <w:pPr>
        <w:pStyle w:val="BodyText"/>
      </w:pPr>
      <w:r>
        <w:t xml:space="preserve">Dog ownership is associated with significant mental health benefits, primarily through the reduction of stress hormone levels and enhancement of mood and cognitive functions. Engaging with dogs can lead to lower levels of cortisol, a hormone linked to stress, thereby promoting a more relaxed state of mind</w:t>
      </w:r>
      <w:r>
        <w:t xml:space="preserve"> </w:t>
      </w:r>
      <w:r>
        <w:t xml:space="preserve">(Höglin et al., 2021)</w:t>
      </w:r>
      <w:r>
        <w:t xml:space="preserve">. This physiological response is complemented by the psychological uplift that dogs provide through their playful and affectionate nature, which helps to improve overall mood and mental clarity. Additionally, the companionship of dogs encourages cognitive engagement through routine activities and problem-solving scenarios, fostering mental stimulation and resilience. As a result, the presence of a dog not only acts as a buffer against stress but also contributes to a more positive and engaged mental state, underscoring the profound impact of canine companionship on human psychological health.</w:t>
      </w:r>
    </w:p>
    <w:bookmarkEnd w:id="23"/>
    <w:bookmarkStart w:id="24" w:name="human-animal-bonds"/>
    <w:p>
      <w:pPr>
        <w:pStyle w:val="Heading2"/>
      </w:pPr>
      <w:r>
        <w:t xml:space="preserve">Human-Animal Bonds</w:t>
      </w:r>
    </w:p>
    <w:p>
      <w:pPr>
        <w:pStyle w:val="FirstParagraph"/>
      </w:pPr>
      <w:r>
        <w:t xml:space="preserve">The sensitivity of dogs to human emotions and behaviors plays a critical role in reinforcing the human-animal bond. Dogs possess an innate ability to detect subtle mood changes, which allows them to provide comfort during emotional fluctuations. This sensitivity is largely attributed to their domestication history, which has honed their capacity to interpret human cues, such as facial expressions and body language</w:t>
      </w:r>
      <w:r>
        <w:t xml:space="preserve"> </w:t>
      </w:r>
      <w:r>
        <w:t xml:space="preserve">(Ley &amp; ZCVS, 2021)</w:t>
      </w:r>
      <w:r>
        <w:t xml:space="preserve">. As a result, dogs often act as empathetic companions, offering solace and reassurance to individuals experiencing stress or anxiety. Their presence not only enhances emotional well-being but also fosters a reciprocal relationship characterized by trust and mutual understanding, further solidifying the profound connection between humans and their canine companions.</w:t>
      </w:r>
    </w:p>
    <w:p>
      <w:pPr>
        <w:pStyle w:val="BodyText"/>
      </w:pPr>
      <w:r>
        <w:t xml:space="preserve">Assistance dogs are specially trained canines that play an indispensable role in supporting individuals with specific needs, thereby strengthening the human-animal bond. These dogs are adept at performing a wide range of tasks, such as guiding visually impaired individuals, alerting those with hearing impairments to sounds, or assisting people with mobility challenges. The training process for assistance dogs is comprehensive, focusing on developing skills that enhance the independence and quality of life for their handlers</w:t>
      </w:r>
      <w:r>
        <w:t xml:space="preserve"> </w:t>
      </w:r>
      <w:r>
        <w:t xml:space="preserve">(Ley &amp; ZCVS, 2021)</w:t>
      </w:r>
      <w:r>
        <w:t xml:space="preserve">. Moreover, the presence of assistance dogs extends beyond practical help; they provide emotional support and companionship, fostering a sense of security and companionship. Their ability to anticipate the needs of their handlers and respond appropriately exemplifies the profound connection between humans and dogs, underscoring the mutual benefits that arise from such partnerships.</w:t>
      </w:r>
    </w:p>
    <w:p>
      <w:pPr>
        <w:pStyle w:val="BodyText"/>
      </w:pPr>
      <w:r>
        <w:t xml:space="preserve">Dog companionship inherently fosters a sense of responsibility and routine in their owners, as caring for a pet requires daily commitments such as feeding, walking, and grooming. This structured routine not only instills discipline but also enhances the owner's time management skills, fostering a more organized lifestyle. Furthermore, the fulfillment derived from meeting a dog's needs and observing their well-being contributes significantly to the owner's emotional satisfaction, creating a cycle of mutual benefit. The joy and companionship that dogs provide are unparalleled, offering unconditional love and support, which can elevate the owner's mood and overall life satisfaction</w:t>
      </w:r>
      <w:r>
        <w:t xml:space="preserve"> </w:t>
      </w:r>
      <w:r>
        <w:t xml:space="preserve">(Ley &amp; ZCVS, 2021)</w:t>
      </w:r>
      <w:r>
        <w:t xml:space="preserve">. Consequently, the presence of a dog in one's life not only enriches daily experiences but also nurtures personal growth and happiness, highlighting the multifaceted benefits of canine companionship.</w:t>
      </w:r>
    </w:p>
    <w:p>
      <w:pPr>
        <w:pStyle w:val="BodyText"/>
      </w:pPr>
      <w:r>
        <w:t xml:space="preserve">Studies have consistently demonstrated that dogs possess the remarkable ability to recognize human emotions, contributing significantly to reduced stress levels in their owners. This capacity for emotional recognition is linked to the release of oxytocin, a hormone known for its role in promoting emotional bonding and reducing stress</w:t>
      </w:r>
      <w:r>
        <w:t xml:space="preserve"> </w:t>
      </w:r>
      <w:r>
        <w:t xml:space="preserve">(Höglin et al., 2021)</w:t>
      </w:r>
      <w:r>
        <w:t xml:space="preserve">. The interaction between dogs and humans triggers physiological responses that lower cortisol levels, a hormone associated with stress, thereby fostering a state of mental calmness. This unique dynamic highlights the therapeutic potential of dogs, as they provide a natural form of emotional support through their empathic responses to human cues. Consequently, the presence of dogs not only enhances emotional resilience but also offers a holistic approach to managing stress, substantiating their role as ideal companions in promoting mental well-being.</w:t>
      </w:r>
    </w:p>
    <w:p>
      <w:pPr>
        <w:pStyle w:val="BodyText"/>
      </w:pPr>
      <w:r>
        <w:t xml:space="preserve">Research findings consistently indicate that dog owners experience lower levels of depression and anxiety, reinforcing the positive mental health impacts of canine companionship. This correlation between dog ownership and improved mental health is primarily attributed to the supportive presence dogs provide, which can lead to decreased stress and heightened emotional resilience</w:t>
      </w:r>
      <w:r>
        <w:t xml:space="preserve"> </w:t>
      </w:r>
      <w:r>
        <w:t xml:space="preserve">(Ley &amp; ZCVS, 2021)</w:t>
      </w:r>
      <w:r>
        <w:t xml:space="preserve">. The routine interactions and affectionate behavior of dogs contribute to a comforting environment, mitigating feelings of loneliness and fostering a sense of security. Additionally, the physical presence of dogs has been shown to elevate mood and encourage social interactions, further enhancing mental well-being</w:t>
      </w:r>
      <w:r>
        <w:t xml:space="preserve"> </w:t>
      </w:r>
      <w:r>
        <w:t xml:space="preserve">(Jensen et al., 2021)</w:t>
      </w:r>
      <w:r>
        <w:t xml:space="preserve">. As a result, the companionship of dogs serves as a natural therapeutic intervention, promoting a healthier psychological state for their owners and substantiating their role as ideal companions.</w:t>
      </w:r>
    </w:p>
    <w:bookmarkEnd w:id="24"/>
    <w:bookmarkStart w:id="25" w:name="conclusion"/>
    <w:p>
      <w:pPr>
        <w:pStyle w:val="Heading2"/>
      </w:pPr>
      <w:r>
        <w:t xml:space="preserve">Conclusion</w:t>
      </w:r>
    </w:p>
    <w:p>
      <w:pPr>
        <w:pStyle w:val="FirstParagraph"/>
      </w:pPr>
      <w:r>
        <w:t xml:space="preserve">In conclusion, the myriad qualities that dogs embody powerfully affirm their status as the best companions for humans. Their loyalty is unparalleled, manifesting in both everyday interactions and extraordinary displays of dedication, such as the famed story of Hachiko. Dogs' capacity to offer emotional support is equally remarkable, as they alleviate feelings of loneliness and provide comfort in a variety of settings, from private homes to healthcare environments. Furthermore, the health benefits associated with dog ownership are substantial, promoting both physical activity and mental well-being through their presence and interaction. Collectively, these attributes—loyalty, emotional support, and health benefits—encapsulate the profound impact dogs have on human lives, justifying their cherished role as companions across cultures and generations.</w:t>
      </w:r>
    </w:p>
    <w:bookmarkEnd w:id="25"/>
    <w:bookmarkStart w:id="26" w:name="references"/>
    <w:bookmarkEnd w:id="26"/>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Unmatched Companionship of Dogs: Loyalty, Emotional Support, and Health Benefits</dc:title>
  <dc:creator/>
  <dc:language>en</dc:language>
  <cp:keywords/>
  <dcterms:created xsi:type="dcterms:W3CDTF">2025-02-02T17:22:51Z</dcterms:created>
  <dcterms:modified xsi:type="dcterms:W3CDTF">2025-02-02T17:22:51Z</dcterms:modified>
</cp:coreProperties>
</file>

<file path=docProps/custom.xml><?xml version="1.0" encoding="utf-8"?>
<Properties xmlns="http://schemas.openxmlformats.org/officeDocument/2006/custom-properties" xmlns:vt="http://schemas.openxmlformats.org/officeDocument/2006/docPropsVTypes"/>
</file>