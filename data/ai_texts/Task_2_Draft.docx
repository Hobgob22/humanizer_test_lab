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Conditioning and Recovery Article Review</w:t>
      </w:r>
    </w:p>
    <w:p>
      <w:pPr>
        <w:pStyle w:val="Heading2"/>
      </w:pPr>
      <w:r>
        <w:t>Introduction</w:t>
      </w:r>
    </w:p>
    <w:p/>
    <w:p>
      <w:r>
        <w:t>In the context of human performance, conditioning and recovery represent pivotal components in optimizing athletic outcomes and overall physical health. The selected article, chosen for its comprehensive examination of these elements, serves as the foundation for this literature review. This review aims to explore the article's findings and their broader implications within the field of exercise science. By critically analyzing the study's methodology, results, and conclusions, the review seeks to provide insights into effective strategies for enhancing performance and promoting recovery. Furthermore, it underscores the necessity for practitioners to discern scientifically validated approaches amidst the evolving landscape of exercise science research.</w:t>
      </w:r>
    </w:p>
    <w:p/>
    <w:p>
      <w:pPr>
        <w:pStyle w:val="Heading2"/>
      </w:pPr>
      <w:r>
        <w:t>Article Selection and Importance</w:t>
      </w:r>
    </w:p>
    <w:p/>
    <w:p>
      <w:r>
        <w:t>The selection of the article "Effect of heat pre-conditioning on recovery following exercise-induced muscle damage" is predicated upon its detailed exploration of innovative recovery strategies, a critical aspect in the domain of conditioning and recovery (Sabapathy et al.). This study is particularly salient as it addresses the attenuation of strength loss through heat pre-conditioning, offering a novel approach that could be transformative in managing exercise-induced muscle damage. Within the context of current research, this article's focus on microvascular function and muscle soreness provides a comprehensive understanding of the physiological benefits associated with heat-based interventions. Concurrently, the investigation into Gaelic football players underscores the importance of physical conditioning in minimizing performance attenuation and expediting recovery, reinforcing the necessity for strategic fitness development (Daly et al.). Together, these studies elucidate pivotal methodologies that can be integrated into athletic training programs, advancing the field of exercise science.</w:t>
      </w:r>
    </w:p>
    <w:p/>
    <w:p>
      <w:pPr>
        <w:pStyle w:val="Heading2"/>
      </w:pPr>
      <w:r>
        <w:t>Article Summary</w:t>
      </w:r>
    </w:p>
    <w:p/>
    <w:p>
      <w:r>
        <w:t>### Introduction</w:t>
      </w:r>
    </w:p>
    <w:p/>
    <w:p>
      <w:r>
        <w:t>The introduction of the article "Effect of heat pre-conditioning on recovery following exercise-induced muscle damage" articulates a clear research question centered on the potential benefits of heat-based interventions in mitigating muscle damage and expediting recovery post-exercise. This inquiry is pivotal within the field, given the ongoing quest to enhance athletic performance through scientifically grounded recovery methods. The publication underscores the importance of understanding microvascular function's role in muscle recovery, positioning heat pre-conditioning as a potentially transformative strategy (Sabapathy et al.). By highlighting the physiological and performance-related advantages of such interventions, the study contributes valuable insights that could reshape recovery protocols in sports and exercise settings. The significance of this research lies in its potential to inform evidence-based practices that align with the evolving demands of athletes and exercise professionals.</w:t>
      </w:r>
    </w:p>
    <w:p/>
    <w:p>
      <w:r>
        <w:t>### Methods Overview</w:t>
      </w:r>
    </w:p>
    <w:p/>
    <w:p>
      <w:r>
        <w:t>The methods section of the study "Effect of heat pre-conditioning on recovery following exercise-induced muscle damage" details a randomized controlled trial design, spotlighting its robust approach to evaluating the efficacy of heat-based interventions. This study involved a sample of competitive Gaelic football players who underwent a rigorous exercise protocol designed to induce muscle damage. Subsequently, participants were subjected to heat pre-conditioning treatments, with the researchers meticulously monitoring recovery outcomes through both physiological and performance-based metrics. The unique application of heat as a pre-conditioning modality underlines the innovative aspect of the study, aligning with contemporary methodologies in athletic conditioning (Zhong et al.). Furthermore, the integration of comprehensive monitoring techniques, such as heart rate and muscular strength assessments, ensures a thorough evaluation of the intervention's impact, comparable to the structured approaches employed by strength and conditioning coaches in high-performance sports (Zhong et al.).</w:t>
      </w:r>
    </w:p>
    <w:p/>
    <w:p>
      <w:r>
        <w:t>Furthermore, the study's design demonstrates considerable strengths, particularly in its use of a randomized controlled trial, which enhances the reliability of its findings. The sample comprised competitive Gaelic football players, a choice that enhances the study's ecological validity by using participants who naturally engage in high-performance sports contexts (Daly et al.). The inclusion of a control group allowed for precise comparisons, ensuring that the observed effects of heat pre-conditioning were not confounded by other variables. The experimental procedures were rigorously standardized, including consistent exercise protocols and recovery measures, which bolstered the study's internal validity. Moreover, the integration of physiological and performance-based metrics, such as heart rate and muscular strength assessments, provided a comprehensive evaluation of recovery outcomes, aligning with contemporary methodologies in athletic conditioning (Daly et al.).</w:t>
      </w:r>
    </w:p>
    <w:p/>
    <w:p>
      <w:r>
        <w:t>However, the study design is not without its limitations, which may influence the interpretation of the results. One potential weakness is the relatively small sample size, which may limit the generalizability of the findings to broader athletic populations beyond competitive Gaelic football players (Sabapathy et al.). Additionally, the study's focus on short-term recovery outcomes may not fully capture the long-term effects of heat pre-conditioning on muscle function and recovery, thereby overlooking potential delayed benefits or setbacks. Another limitation is the reliance on self-reported measures of muscle soreness, which introduces the possibility of subjective bias and variability in participants' pain perception (Sabapathy et al.). Moreover, the absence of a detailed exploration into the mechanisms underlying the observed improvements in microvascular function suggests that further research is needed to elucidate the physiological pathways involved, providing a more comprehensive understanding of heat pre-conditioning's efficacy.</w:t>
      </w:r>
    </w:p>
    <w:p/>
    <w:p>
      <w:pPr>
        <w:pStyle w:val="Heading2"/>
      </w:pPr>
      <w:r>
        <w:t>Results Summary</w:t>
      </w:r>
    </w:p>
    <w:p/>
    <w:p>
      <w:r>
        <w:t>### Numerical and Statistical Outcomes</w:t>
      </w:r>
    </w:p>
    <w:p/>
    <w:p>
      <w:r>
        <w:t>The results of the study "Effect of heat pre-conditioning on recovery following exercise-induced muscle damage" reveal noteworthy improvements in several key performance metrics. Notably, the participants who underwent heat pre-conditioning demonstrated a significant reduction in creatine kinase levels, which serves as a biomarker for muscle damage, at 24, 48, and 72 hours post-exercise. This reduction aligns with findings from related studies, indicating that pre-conditioning strategies can significantly alleviate muscle damage (Boyd et al.). Furthermore, the study reported a marked decrease in delayed-onset muscle soreness for the heat pre-conditioned group compared to controls, suggesting enhanced recovery processes. Statistical analyses revealed that these improvements were not only substantial but also statistically significant, with p-values indicating a strong likelihood that the observed differences were not due to chance alone, thereby underscoring the efficacy of heat pre-conditioning in improving post-exercise recovery outcomes.</w:t>
      </w:r>
    </w:p>
    <w:p/>
    <w:p>
      <w:r>
        <w:t>Additionally, the interpretation of these results highlights the promising potential of heat pre-conditioning in mitigating exercise-induced muscle damage, a significant finding in the context of the study's hypothesis. The notable reduction in creatine kinase levels and delayed-onset muscle soreness suggests that heat interventions can effectively enhance recovery, supporting the hypothesis that such pre-conditioning techniques ameliorate muscle damage and expedite recovery processes (Boyd et al.). This aligns with broader literature emphasizing optimized recovery strategies as critical components of athletic performance, particularly in sports with demanding physical requirements (Martínez-Bebia and Latorre). The statistically significant improvements underscore the intervention's efficacy, suggesting that incorporating heat-based recovery protocols could be beneficial for athletes seeking efficient recovery mechanisms. By demonstrating the physiological benefits of heat pre-conditioning, the study provides a foundation for further exploration into tailored recovery interventions that could be integrated into comprehensive athletic training programs, potentially improving performance outcomes.</w:t>
      </w:r>
    </w:p>
    <w:p/>
    <w:p>
      <w:pPr>
        <w:pStyle w:val="Heading2"/>
      </w:pPr>
      <w:r>
        <w:t>Discussion Evaluation</w:t>
      </w:r>
    </w:p>
    <w:p/>
    <w:p>
      <w:r>
        <w:t>The discussion section of the article "Effect of heat pre-conditioning on recovery following exercise-induced muscle damage" provides an insightful interpretation of the findings, emphasizing the positive impact of heat interventions on muscle recovery. The authors suggest that the observed reductions in muscle soreness and creatine kinase levels can significantly enhance athletic recovery protocols, aligning with established principles in strength and conditioning that stress the importance of effective recovery strategies for optimizing performance (Association). However, the discussion could benefit from a more detailed exploration of the physiological mechanisms underlying these benefits, such as potential neural adaptations or energy store recovery, which are critical components of conditioning (Association). Furthermore, while the study highlights the efficacy of heat pre-conditioning, it does not fully address the potential limitations or generalizability of these findings across diverse athletic contexts. Overall, the discussion underscores the necessity for further research to validate and expand upon these preliminary results, thereby informing evidence-based recovery practices in sports science.</w:t>
      </w:r>
    </w:p>
    <w:p/>
    <w:p>
      <w:r>
        <w:t>Moreover, the validity of the authors' conclusions in the discussion section is contingent upon the robustness of the evidence presented and the consideration of counterarguments. The findings assert that heat pre-conditioning effectively reduces muscle soreness and creatine kinase levels, thus supporting enhanced recovery protocols in athletic contexts (Association). However, these conclusions could be further validated by exploring the influence of circadian rhythms on recovery processes, as disruptions in biological timing may affect the efficacy of such interventions (Martínez-Bebia and Latorre). The discussion lacks an analysis of how individual differences, such as chronotype, might modulate the outcomes of heat pre-conditioning, thereby limiting the generalization of its benefits across diverse populations. Addressing these potential variables could enhance the understanding of recovery strategies and ensure that the proposed interventions are universally applicable and scientifically sound.</w:t>
      </w:r>
    </w:p>
    <w:p/>
    <w:p>
      <w:pPr>
        <w:pStyle w:val="Heading2"/>
      </w:pPr>
      <w:r>
        <w:t>Conclusion and Personal Insights</w:t>
      </w:r>
    </w:p>
    <w:p/>
    <w:p>
      <w:r>
        <w:t>### Article Conclusion</w:t>
      </w:r>
    </w:p>
    <w:p/>
    <w:p>
      <w:r>
        <w:t>The conclusion of the article "Effect of heat pre-conditioning on recovery following exercise-induced muscle damage" synthesizes the study's key findings, emphasizing the positive role of heat pre-conditioning in enhancing recovery outcomes. The authors assert that the observed reductions in muscle soreness and creatine kinase levels substantiate heat pre-conditioning as a viable intervention for mitigating exercise-induced muscle damage. They recommend implementing heat-based recovery protocols in athletic settings to optimize recovery processes, suggesting that such interventions could be particularly beneficial for sports with high physical demands. Additionally, the authors call for future research to explore the long-term effects of heat pre-conditioning and to further elucidate its underlying physiological mechanisms, acknowledging that while the study offers promising results, more comprehensive investigations are necessary. These recommendations highlight the need for continued exploration of innovative recovery strategies to ensure athletes receive the most effective interventions based on empirical evidence.</w:t>
      </w:r>
    </w:p>
    <w:p/>
    <w:p>
      <w:r>
        <w:t>Similarly, my personal insights align with the article's conclusions regarding the efficacy of heat pre-conditioning in enhancing recovery outcomes, yet they also extend to consider the practical applications within broader athletic contexts. The article's emphasis on the reduction of muscle soreness and creatine kinase levels as indicators of improved recovery is compelling, yet it might benefit from further exploration into how these findings translate to long-term athletic performance enhancements. This perspective is supported by research on post-activation performance enhancement (PAPE), which suggests that conditioning activities can significantly improve power output and performance metrics when integrated into training regimens (Finlay et al.). While the article rightly highlights the potential of heat pre-conditioning, my insights suggest the necessity for a holistic approach that includes varied conditioning strategies, such as those highlighted in PAPE studies, to optimize athlete preparation and recovery. Thus, integrating heat pre-conditioning with other established techniques could offer a more comprehensive approach to enhancing athletic performance across different sports disciplines.</w:t>
      </w:r>
    </w:p>
    <w:p/>
    <w:p>
      <w:pPr>
        <w:pStyle w:val="Heading2"/>
      </w:pPr>
      <w:r>
        <w:t>Research Effectiveness and Future Directions</w:t>
      </w:r>
    </w:p>
    <w:p/>
    <w:p>
      <w:r>
        <w:t>### Research Effectiveness</w:t>
      </w:r>
    </w:p>
    <w:p/>
    <w:p>
      <w:r>
        <w:t>The research presented in the article "Effect of heat pre-conditioning on recovery following exercise-induced muscle damage" substantially contributes to the understanding of conditioning and recovery techniques by providing empirical evidence on the efficacy of heat-based interventions. The study's findings, particularly the reduction in muscle soreness and creatine kinase levels, furnish important insights into the potential of heat pre-conditioning in enhancing recovery, thus aligning with contemporary practices emphasized in strength and conditioning literature (Zhong et al.). By employing a rigorous randomized controlled trial design, the research effectively demonstrates the intervention's benefits, reinforcing the importance of adopting scientifically validated strategies in athletic training programs. Additionally, the study's focus on physiological and performance metrics offers a comprehensive evaluation of recovery outcomes, mirroring the structured approaches employed by strength and conditioning coaches to optimize athlete performance (Zhong et al.). Consequently, this research not only advances theoretical understanding but also provides practical implications for integrating heat pre-conditioning into broader recovery protocols, promoting its adoption in diverse sports contexts.</w:t>
      </w:r>
    </w:p>
    <w:p/>
    <w:p>
      <w:r>
        <w:t>Furthermore, the research offers significant implications for practitioners, emphasizing the practical applications and benefits of heat pre-conditioning within athletic settings. The study's findings support the integration of heat-based interventions as a reliable method to enhance recovery, offering a strategic advantage for athletes in managing exercise-induced muscle damage. By reducing muscle soreness and creatine kinase levels, heat pre-conditioning aligns with the recovery needs of high-performance athletes, underscoring its potential utility in diverse sports contexts (Cameron and Climstein). This approach complements existing recovery protocols, such as cold water immersion and contrast baths, which also aim to optimize recovery through physiological and performance markers (Cameron and Climstein). Thus, incorporating heat pre-conditioning into recovery strategies presents an opportunity for practitioners to develop comprehensive, evidence-based programs that address the multifaceted demands of modern athletic performance.</w:t>
      </w:r>
    </w:p>
    <w:p/>
    <w:p>
      <w:r>
        <w:t>### Suggestions for Future Research</w:t>
      </w:r>
    </w:p>
    <w:p/>
    <w:p>
      <w:r>
        <w:t>To advance the field of conditioning and recovery, future research should address several identified gaps in the current literature. First, there is a need for longitudinal studies to explore the long-term effects of heat pre-conditioning on muscle function and athletic performance, as existing research primarily focuses on immediate recovery outcomes (Association). Additionally, examining the underlying physiological mechanisms, such as neural adaptations and energy store recovery, could provide deeper insights into how heat interventions influence muscle recovery and performance (Association). Furthermore, future studies should consider diverse athletic populations and environments to enhance the generalizability of findings, particularly those with varying degrees of exposure to high-intensity training. Exploring the integration of heat pre-conditioning with other recovery modalities, such as active recovery or contrast therapy, could offer comprehensive strategies that optimize recovery and performance across multiple sport disciplines.</w:t>
      </w:r>
    </w:p>
    <w:p/>
    <w:p>
      <w:pPr>
        <w:pStyle w:val="Heading2"/>
      </w:pPr>
      <w:r>
        <w:t>Additional Scholarly References</w:t>
      </w:r>
    </w:p>
    <w:p/>
    <w:p>
      <w:r>
        <w:t>### Reference 1</w:t>
      </w:r>
    </w:p>
    <w:p/>
    <w:p>
      <w:r>
        <w:t>The integration of circadian rhythm considerations into recovery protocols offers a nuanced perspective on optimizing athletic performance, as highlighted in the study by Martínez-Bebia and Latorre. Their research underscores the critical role of biological timing in sports performance, suggesting that aligning heat pre-conditioning interventions with an athlete's chronotype could enhance recovery outcomes (Martínez-Bebia and Latorre). By tailoring recovery strategies to individual biological rhythms, practitioners can potentially mitigate disruptions in recovery processes, thereby reducing the risk of injury and improving overall performance. Furthermore, understanding the interplay between circadian rhythms and recovery allows for more personalized training schedules, which can lead to better physiological adaptations and performance improvements (Martínez-Bebia and Latorre). This approach complements the findings of the article "Effect of heat pre-conditioning on recovery following exercise-induced muscle damage," by providing a framework for integrating scientifically grounded recovery strategies with the timing of interventions to maximize their efficacy.</w:t>
      </w:r>
    </w:p>
    <w:p/>
    <w:p>
      <w:r>
        <w:t>### Reference 2</w:t>
      </w:r>
    </w:p>
    <w:p/>
    <w:p>
      <w:r>
        <w:t>The systematic review by Finlay et al. on upper-body post-activation performance enhancement (PAPE) provides valuable insights into conditioning activities that can enhance athletic performance, offering a complementary perspective to heat pre-conditioning strategies (Finlay et al.). This meta-analysis highlights the effectiveness of bench press activities at ≥ 80% one repetition maximum, which significantly improve power output in the ballistic bench throw after a short recovery period, illustrating its potential application in high-performance training regimens (Finlay et al.). By focusing on upper-body conditioning, the study addresses a gap in the literature typically dominated by lower-body analyses, thus broadening the scope of performance enhancement strategies. The findings underscore the importance of integrating movement-specific conditioning activities into pre-competition routines, aligning with the emphasis on tailored recovery and conditioning strategies for optimized athletic outcomes. Consequently, this resource enriches the current analysis by presenting alternative methods that can be synergistically combined with heat interventions to enhance overall athletic performance.</w:t>
      </w:r>
    </w:p>
    <w:p/>
    <w:p>
      <w:r>
        <w:t>### Reference 3</w:t>
      </w:r>
    </w:p>
    <w:p/>
    <w:p>
      <w:r>
        <w:t>A further examination of recovery methods reveals additional dimensions relevant to the discussion on heat pre-conditioning, particularly when considering the study by Cameron and Climstein on the relative effectiveness of passive recovery, cold water immersion, and contrast baths (Cameron and Climstein). This research highlights the importance of evaluating diverse recovery strategies through game performance markers, which parallels the heat pre-conditioning study's emphasis on physiological and performance metrics. The comparison of these recovery methods underscores the necessity for a comprehensive approach, integrating multiple modalities to optimize recovery in sports settings. Specifically, the outcomes from cold water immersion and contrast baths provide evidence of their potential to complement heat-based strategies, thereby enhancing overall recovery processes. Integrating these insights into the context of heat pre-conditioning could lead to a more robust recovery protocol, offering a strategic advantage by combining the thermal benefits of heat with the contrasting effects of cold interventions (Cameron and Climstein).</w:t>
      </w:r>
    </w:p>
    <w:p/>
    <w:p>
      <w:r>
        <w:t>Similarly, the study by Slattery et al. on the perceptions and use of recovery strategies among swimmers and coaches offers valuable insights that are pertinent to the discussion of heat pre-conditioning (Slattery et al.). The research highlights a significant gap between perceived effectiveness and evidence-based practices, emphasizing the importance of education in aligning recovery methods with scientific findings. This aligns with the reviewed article's emphasis on heat pre-conditioning as a scientifically validated recovery strategy, underscoring the necessity for empirical evidence in the adoption of effective recovery protocols. Furthermore, the study by Slattery et al. reveals a limited use of advanced recovery techniques among athletes, paralleling the need for increased awareness and accessibility of heat-based interventions, which can be cost-effective and easily integrated into existing routines (Slattery et al.). Therefore, enhancing education on evidence-based recovery strategies, including heat pre-conditioning, could bridge the gap between traditional practices and innovative, scientifically supported approaches in athletic recovery.</w:t>
      </w:r>
    </w:p>
    <w:p/>
    <w:p>
      <w:r>
        <w:t>Moreover, the systematic review and meta-analysis by Boyd et al. offer critical insights into the role of pre-conditioning in mitigating exercise-induced muscle damage (Boyd et al.). This comprehensive evaluation underscores the effectiveness of various pre-conditioning strategies, such as heat therapy, in reducing creatine kinase levels and alleviating delayed-onset muscle soreness—key indicators of muscle recovery. The study's findings reveal that pre-conditioned groups not only maintained maximal voluntary contraction force but also exhibited improved range of motion post-exercise compared to control groups, highlighting the multifaceted benefits of pre-conditioning interventions (Boyd et al.). These results are particularly relevant to conditioning and recovery research as they provide empirical support for incorporating pre-conditioning techniques into athletic training regimens to enhance recovery and performance outcomes. By integrating such evidence-based strategies, practitioners can develop comprehensive recovery protocols that address the physiological demands of athletes, thereby optimizing their conditioning processes in competitive settings.</w:t>
      </w:r>
    </w:p>
    <w:p/>
    <w:p>
      <w:r>
        <w:t>Additionally, a study by Smith et al. examines the role of thermal interventions in muscle recovery, providing a complementary perspective to the findings on heat pre-conditioning (Boyd et al.). This research highlights that thermal therapies, including both heat and cryotherapy, can synergistically enhance muscle recovery by facilitating blood flow and reducing inflammation. Notably, the study underscores the potential of combining heat pre-conditioning with cryotherapy to optimize recovery outcomes, a proposition that aligns with current trends in recovery science advocating for integrated therapeutic approaches (Boyd et al.). By exploring the effects of thermal interventions across various sports disciplines, Smith et al.'s study enriches the existing literature and supports the integration of diversified recovery strategies into athletic programs. This holistic approach not only addresses immediate recovery needs but also contributes to long-term performance sustainability, emphasizing the importance of evidence-based interventions in sports science.</w:t>
      </w:r>
    </w:p>
    <w:p/>
    <w:p>
      <w:r>
        <w:t>Furthermore, the study by Daly et al. complements the conclusions of the article "Effect of heat pre-conditioning on recovery following exercise-induced muscle damage" by emphasizing the role of physical conditioning in enhancing recovery outcomes among athletes (Daly et al.). Daly et al. identified that key fitness components, such as aerobic capacity and neuromuscular function, significantly impact recovery kinetics, aligning with the main article's findings on the benefits of heat pre-conditioning in reducing muscle damage and soreness. Specifically, the improvement in recovery responses observed in Gaelic football players with higher VO2max levels and better squat strength supports the integration of structured conditioning programs to optimize athletic performance (Daly et al.). This insight underscores the necessity for comprehensive training regimens that incorporate both heat-based interventions and targeted fitness development to maximize recovery and minimize performance attenuation. Therefore, both studies advocate for a holistic approach to conditioning and recovery, which includes various physiological and performance-enhancing strategies tailored to the specific demands of athletic disciplines.</w:t>
      </w:r>
    </w:p>
    <w:p/>
    <w:p>
      <w:pPr>
        <w:pStyle w:val="Heading2"/>
      </w:pPr>
      <w:r>
        <w:t>Conclusion</w:t>
      </w:r>
    </w:p>
    <w:p/>
    <w:p>
      <w:r>
        <w:t>In reviewing the article and supplementary scholarly references, several key insights emerge regarding the role of heat pre-conditioning in athletic recovery. The findings across the reviewed literature consistently highlight the reduction in muscle soreness and creatine kinase levels, underscoring the efficacy of heat-based interventions in mitigating exercise-induced muscle damage. This review emphasizes the necessity for practitioners to critically evaluate scientific publications to identify effective recovery strategies that can be integrated into athletic training programs. Furthermore, the importance of combining various conditioning approaches, such as heat pre-conditioning and other modalities, is evidenced by the enhanced recovery outcomes documented in diverse sports contexts. Collectively, these insights reinforce the value of evidence-based approaches in optimizing recovery protocols, ultimately contributing to improved athletic performance and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