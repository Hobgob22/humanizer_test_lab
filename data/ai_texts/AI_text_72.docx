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B0575" w14:textId="77777777" w:rsidR="009931DA" w:rsidRDefault="00000000">
      <w:pPr>
        <w:pStyle w:val="a4"/>
      </w:pPr>
      <w:r>
        <w:t>Professional Development Programs for Transnational Teachers from China in U.S. Primary Schools</w:t>
      </w:r>
    </w:p>
    <w:p w14:paraId="119D270F" w14:textId="77777777" w:rsidR="009931DA" w:rsidRDefault="00000000">
      <w:pPr>
        <w:pStyle w:val="2"/>
      </w:pPr>
      <w:bookmarkStart w:id="0" w:name="research-questions"/>
      <w:r>
        <w:t>Research Questions</w:t>
      </w:r>
    </w:p>
    <w:p w14:paraId="54F01DD9" w14:textId="77777777" w:rsidR="009931DA" w:rsidRDefault="00000000">
      <w:pPr>
        <w:pStyle w:val="FirstParagraph"/>
      </w:pPr>
      <w:r>
        <w:t>The increasing presence of transnational Chinese teachers in U.S. primary schools highlights a research gap in understanding the effectiveness of professional development programs tailored to their needs. Despite the critical role these programs play, current literature often overlooks the unique challenges faced by these educators, such as adapting to different educational systems and cultural contexts (Dong et al., 2020). To address this gap, the first research question focuses on identifying the specific challenges these teachers encounter in adapting to the U.S. educational framework. A second question examines the adequacy of existing professional development initiatives in equipping these teachers with necessary skills and support. Lastly, the third research question explores the potential of cultural exchange programs to enhance pedagogical practices and foster mutual understanding between diverse teaching communities.</w:t>
      </w:r>
    </w:p>
    <w:p w14:paraId="1AB5FEE7" w14:textId="77777777" w:rsidR="009931DA" w:rsidRDefault="00000000">
      <w:pPr>
        <w:pStyle w:val="a0"/>
      </w:pPr>
      <w:r>
        <w:t>The first research question delves into the specific challenges that transnational Chinese teachers face when adapting to the U.S. educational system. These challenges are multifaceted, encompassing differences in pedagogical practices, classroom management, and educational philosophies that may not align with their previous experiences in China (Dong et al., 2020). Furthermore, language barriers can exacerbate these difficulties, particularly when teachers are required to instruct in English or navigate complex educational jargon. Cultural dissonance also plays a critical role, as teachers may struggle with differing expectations regarding teacher-student interactions and parental involvement. Understanding these challenges is essential for developing tailored professional development programs that adequately support these educators in their transition.</w:t>
      </w:r>
    </w:p>
    <w:p w14:paraId="53009B10" w14:textId="77777777" w:rsidR="009931DA" w:rsidRDefault="00000000">
      <w:pPr>
        <w:pStyle w:val="a0"/>
      </w:pPr>
      <w:r>
        <w:lastRenderedPageBreak/>
        <w:t>Existing professional development programs for transnational Chinese teachers in U.S. primary schools are designed to address the challenges identified in the previous section, yet their effectiveness is often questioned. According to Jiang et al., teachers frequently encounter gaps in program content, which inadequately addresses the specific pedagogical and cultural challenges these educators face (Jiang et al., 2019). Moreover, the programs occasionally lack tailored support for language proficiency and cultural integration, areas critical to successful adaptation in the U.S. educational system. The disconnect between program offerings and the actual needs of these teachers highlights the necessity for more targeted professional development initiatives. Enhancing these programs by incorporating feedback from the teachers themselves may lead to improved instructional practices and more effective integration into diverse classroom environments.</w:t>
      </w:r>
    </w:p>
    <w:p w14:paraId="5949A906" w14:textId="77777777" w:rsidR="009931DA" w:rsidRDefault="00000000">
      <w:pPr>
        <w:pStyle w:val="a0"/>
      </w:pPr>
      <w:r>
        <w:t>Cultural exchange plays a pivotal role in enhancing the teaching practices of transnational Chinese teachers in the U.S. by promoting intercultural dialogue and mutual learning opportunities. Such exchanges offer these educators the chance to integrate diverse cultural perspectives into their teaching methodologies, enriching the learning environment for students (Xiong &amp; Feng, 2020). By engaging in cultural exchange, teachers gain a deeper understanding of American cultural nuances and educational expectations, which can help bridge the gap between their previous experiences and their current teaching contexts. Furthermore, these programs can foster an environment of inclusivity, encouraging teachers to develop pedagogical strategies that cater to a multicultural classroom. The third research question examines how cultural exchange initiatives can be systematically incorporated into professional development programs to maximize the benefits for both educators and students, ultimately contributing to a more culturally responsive educational system (Dong et al., 2020).</w:t>
      </w:r>
    </w:p>
    <w:p w14:paraId="79E640D0" w14:textId="77777777" w:rsidR="009931DA" w:rsidRDefault="00000000">
      <w:pPr>
        <w:pStyle w:val="2"/>
      </w:pPr>
      <w:bookmarkStart w:id="1" w:name="literature-review"/>
      <w:bookmarkEnd w:id="0"/>
      <w:r>
        <w:lastRenderedPageBreak/>
        <w:t>Literature Review</w:t>
      </w:r>
    </w:p>
    <w:p w14:paraId="11517283" w14:textId="77777777" w:rsidR="009931DA" w:rsidRDefault="00000000">
      <w:pPr>
        <w:pStyle w:val="FirstParagraph"/>
      </w:pPr>
      <w:r>
        <w:t>The current literature on professional development programs for transnational Chinese teachers in U.S. primary schools presents a varied landscape of findings and methodologies, yet it remains limited in scope. A review of relevant journal articles indicates a predominant focus on structural and cultural adaptation challenges faced by these educators. For instance, studies have highlighted language barriers as a significant impediment to effective teaching, with transnational teachers often struggling to meet the linguistic demands of their roles (Jiang et al., 2019). Additionally, research has underscored the need for culturally responsive teaching practices that accommodate diverse student populations, though this aspect is less frequently addressed in existing professional development initiatives (Xiong &amp; Feng, 2020). Despite these insightful contributions, there remains a scarcity of comprehensive studies that integrate longitudinal data to assess the long-term effectiveness of such programs, pointing to a critical gap in the literature that future research must address (Savolainen et al., 2022).</w:t>
      </w:r>
    </w:p>
    <w:p w14:paraId="7CA2C44F" w14:textId="77777777" w:rsidR="009931DA" w:rsidRDefault="00000000">
      <w:pPr>
        <w:pStyle w:val="a0"/>
      </w:pPr>
      <w:r>
        <w:t xml:space="preserve">Recent studies on professional development programs for transnational Chinese teachers in U.S. primary schools have revealed diverse outcomes and methodological approaches. Many of these studies have employed qualitative methodologies, such as interviews and case studies, to explore the nuanced experiences of these educators (Dong et al., 2020). These methods have allowed researchers to capture rich, descriptive data regarding the challenges teachers face, such as adapting to different pedagogical practices and managing classroom dynamics in a new cultural context. However, the reliance on qualitative data alone has resulted in limited generalizability of findings, emphasizing the need for incorporating quantitative measures to provide a more comprehensive understanding (Savolainen et al., 2022). Additionally, the outcomes reported often highlight significant gaps in language proficiency and cultural integration, suggesting that </w:t>
      </w:r>
      <w:r>
        <w:lastRenderedPageBreak/>
        <w:t>current professional development programs require significant refinement to effectively support these teachers' adaptation processes (Jiang et al., 2019).</w:t>
      </w:r>
    </w:p>
    <w:p w14:paraId="0B51F7CC" w14:textId="77777777" w:rsidR="009931DA" w:rsidRDefault="00000000">
      <w:pPr>
        <w:pStyle w:val="a0"/>
      </w:pPr>
      <w:r>
        <w:t>The literature on professional development programs for transnational Chinese teachers in U.S. primary schools reveals several common themes and trends. One prominent focus is on language barriers, which are frequently cited as significant challenges that hinder effective teaching and integration into the U.S. educational system (Jiang et al., 2019). These barriers not only affect classroom instruction but also impede teachers' ability to participate in professional development activities that are conducted in English. Additionally, the literature consistently highlights cultural integration as a critical area requiring attention, as differences in educational philosophies and cultural expectations can create friction in adapting to new teaching environments (Xiong &amp; Feng, 2020). Studies emphasize the importance of culturally responsive teaching practices, which facilitate a more effective and inclusive learning experience for diverse student populations, yet these practices are not always adequately addressed in existing programs (Dong et al., 2020).</w:t>
      </w:r>
    </w:p>
    <w:p w14:paraId="629C1291" w14:textId="77777777" w:rsidR="009931DA" w:rsidRDefault="00000000">
      <w:pPr>
        <w:pStyle w:val="a0"/>
      </w:pPr>
      <w:r>
        <w:t xml:space="preserve">A significant gap identified in the literature is the paucity of longitudinal studies evaluating the long-term impact of professional development programs for transnational Chinese teachers in U.S. primary schools. Current research often focuses on immediate outcomes, neglecting how these programs influence teachers' professional trajectories over time (Savolainen et al., 2022). This shortfall limits the understanding of sustained benefits or challenges that may arise as teachers integrate new skills and adapt to the U.S. educational system. Moreover, without longitudinal data, it becomes challenging to assess whether initial improvements in teaching practices or cultural adaptation persist or diminish over time (Xiong &amp; Feng, 2020). Addressing </w:t>
      </w:r>
      <w:r>
        <w:lastRenderedPageBreak/>
        <w:t>this gap would provide invaluable insights into the effectiveness of these programs and inform the development of more comprehensive support systems for transnational educators.</w:t>
      </w:r>
    </w:p>
    <w:p w14:paraId="18812D21" w14:textId="77777777" w:rsidR="009931DA" w:rsidRDefault="00000000">
      <w:pPr>
        <w:pStyle w:val="a0"/>
      </w:pPr>
      <w:r>
        <w:t>Notable studies have made significant contributions to understanding the professional development of transnational Chinese teachers in U.S. primary schools. For instance, Dong et al.'s research highlights intrinsic challenges in adapting instructional practices, emphasizing the importance of aligning teachers' beliefs with new pedagogical environments (Dong et al., 2020). This study underscores the need for professional development programs to address such discrepancies effectively, thereby enhancing teaching efficacy. Another pivotal work by Xiong and Feng explores the localization of immersion education, illustrating how culturally responsive teaching practices can be successfully integrated into professional development frameworks (Xiong &amp; Feng, 2020). These examples demonstrate the potential for tailored professional development initiatives to facilitate the effective integration of transnational educators into diverse educational settings, thus enhancing their overall effectiveness and satisfaction.</w:t>
      </w:r>
    </w:p>
    <w:p w14:paraId="2EAD0668" w14:textId="77777777" w:rsidR="009931DA" w:rsidRDefault="00000000">
      <w:pPr>
        <w:pStyle w:val="a0"/>
      </w:pPr>
      <w:r>
        <w:t xml:space="preserve">The literature on professional development programs for transnational Chinese teachers in U.S. primary schools showcases a rich diversity of perspectives, particularly regarding the effectiveness of current initiatives. Some studies argue that these programs have been successful in providing essential skills and cultural insights, thereby facilitating smoother transitions into the U.S. educational system (Jiang et al., 2019). Conversely, other research highlights persistent challenges, such as the inadequacy of addressing unique cultural and pedagogical needs, which can undermine the overall effectiveness of these programs (Xiong &amp; Feng, 2020). This divergence in findings underscores the complexity of evaluating professional development efforts, as the success of such programs often hinges on their ability to be tailored to the specific needs of transnational teachers (Dong et al., 2020). Consequently, this variation in perspectives </w:t>
      </w:r>
      <w:r>
        <w:lastRenderedPageBreak/>
        <w:t>calls for more nuanced and context-sensitive approaches to program evaluation and improvement.</w:t>
      </w:r>
    </w:p>
    <w:p w14:paraId="3EDB9F32" w14:textId="77777777" w:rsidR="009931DA" w:rsidRDefault="00000000">
      <w:pPr>
        <w:pStyle w:val="a0"/>
      </w:pPr>
      <w:r>
        <w:t>The existing body of research on professional development programs for transnational Chinese teachers in U.S. primary schools frequently exhibits geographical and contextual limitations, which restrict the generalizability of findings. Most studies tend to concentrate on specific regions or educational settings, thereby neglecting the diverse contexts in which these teachers operate (Gist et al., 2019). This narrow focus overlooks the varying challenges that may arise from regional differences in educational policies, community demographics, and institutional support structures (Xiong &amp; Feng, 2020). Furthermore, the majority of research has been conducted in urban settings, leaving rural and suburban areas underrepresented, which may experience distinct dynamics in terms of resource availability and cultural integration (Dong et al., 2020). Addressing these geographical and contextual gaps is crucial for developing a comprehensive understanding of the effectiveness of professional development programs, necessitating broader research scopes that encompass a wider range of educational environments.</w:t>
      </w:r>
    </w:p>
    <w:p w14:paraId="0A770BB9" w14:textId="77777777" w:rsidR="009931DA" w:rsidRDefault="00000000">
      <w:pPr>
        <w:pStyle w:val="2"/>
      </w:pPr>
      <w:bookmarkStart w:id="2" w:name="critical-reflection"/>
      <w:bookmarkEnd w:id="1"/>
      <w:r>
        <w:t>Critical Reflection</w:t>
      </w:r>
    </w:p>
    <w:p w14:paraId="1409616C" w14:textId="77777777" w:rsidR="009931DA" w:rsidRDefault="00000000">
      <w:pPr>
        <w:pStyle w:val="FirstParagraph"/>
      </w:pPr>
      <w:r>
        <w:t xml:space="preserve">Critically reflecting on the reviewed literature reveals several methodological shortcomings that hinder a comprehensive understanding of professional development programs for transnational Chinese teachers in U.S. primary schools. One major disadvantage is the prevalent reliance on qualitative methodologies, which, while offering rich descriptive insights, limit the generalizability of findings across broader educational contexts (Savolainen et al., 2022). This reliance often results in conclusions that may not adequately capture the complexity and diversity of experiences faced by these educators. Additionally, the existing studies tend to focus on immediate outcomes rather than providing a longitudinal perspective, thereby neglecting the </w:t>
      </w:r>
      <w:r>
        <w:lastRenderedPageBreak/>
        <w:t>sustained impact of professional development initiatives over time (Xiong &amp; Feng, 2020). These methodological gaps highlight the need for incorporating mixed-method approaches and longitudinal tracking to yield more robust and actionable insights, informing more effective policy-making and program development in the future.</w:t>
      </w:r>
    </w:p>
    <w:p w14:paraId="46EB1BF7" w14:textId="77777777" w:rsidR="009931DA" w:rsidRDefault="00000000">
      <w:pPr>
        <w:pStyle w:val="a0"/>
      </w:pPr>
      <w:r>
        <w:t>The reliance on qualitative data in existing studies of professional development programs for transnational Chinese teachers presents both strengths and limitations. While qualitative methods such as interviews and case studies provide detailed insights into teachers' experiences and challenges, they often introduce potential biases due to their subjective nature (Dong et al., 2020). This subjectivity can skew findings and limit the generalizability of conclusions across different educational contexts. Furthermore, qualitative research may fail to capture the broader trends and quantitative measures needed to assess the overall effectiveness of these programs comprehensively (Savolainen et al., 2022). To address these limitations, future research should consider integrating quantitative methods, such as surveys and statistical analyses, to complement qualitative data, offering a more balanced and comprehensive understanding of professional development outcomes.</w:t>
      </w:r>
    </w:p>
    <w:p w14:paraId="449CA141" w14:textId="77777777" w:rsidR="009931DA" w:rsidRDefault="00000000">
      <w:pPr>
        <w:pStyle w:val="a0"/>
      </w:pPr>
      <w:r>
        <w:t xml:space="preserve">The limited inclusion of transnational teachers' voices in research on professional development programs presents a significant oversight that warrants more participatory approaches. Despite the valuable insights these educators can provide, existing studies often rely on researcher-driven narratives, which may not fully capture the lived experiences and contextual challenges faced by the teachers themselves (Jiang et al., 2019). Participatory research methods, such as collaborative inquiry and action research, could empower transnational teachers to actively contribute to the development and evaluation of professional development initiatives. Engaging teachers in the research process would ensure that their unique perspectives and needs are adequately </w:t>
      </w:r>
      <w:r>
        <w:lastRenderedPageBreak/>
        <w:t>represented, ultimately leading to more effective and responsive program designs (Dong et al., 2020). By integrating these participatory approaches, future research could foster a more inclusive and comprehensive understanding of professional development for transnational educators, enhancing both the quality and relevance of the findings.</w:t>
      </w:r>
    </w:p>
    <w:p w14:paraId="47E3223D" w14:textId="77777777" w:rsidR="009931DA" w:rsidRDefault="00000000">
      <w:pPr>
        <w:pStyle w:val="a0"/>
      </w:pPr>
      <w:r>
        <w:t>The existing literature on professional development programs for transnational Chinese teachers often neglects comparative studies between different cultural contexts, resulting in a limited understanding of their impact on teaching practices. This oversight is significant because cultural variations can profoundly affect how educational strategies are perceived and implemented (Xiong &amp; Feng, 2020). Studies that explore these differences could provide valuable insights into the adaptability and effectiveness of various professional development models across diverse educational settings. Without such comparative analyses, current research risks reinforcing a one-size-fits-all approach, which may not be suitable for all teaching environments (Dong et al., 2020). Future research should prioritize cross-cultural studies that evaluate the contextual factors influencing pedagogical adaptation, ultimately leading to more tailored and effective professional development programs.</w:t>
      </w:r>
    </w:p>
    <w:p w14:paraId="6FA56004" w14:textId="77777777" w:rsidR="009931DA" w:rsidRDefault="00000000">
      <w:pPr>
        <w:pStyle w:val="a0"/>
      </w:pPr>
      <w:r>
        <w:t xml:space="preserve">The current literature inadequately addresses the professional growth trajectories of transnational Chinese teachers following their participation in development programs. This oversight limits the understanding of how these teachers integrate newly acquired skills and knowledge into their long-term teaching practices (Savolainen et al., 2022). As noted by Savolainen and Malinen, longitudinal analysis is crucial for assessing sustained changes in teacher efficacy and attitudes, yet such studies are scarce in this context (Savolainen et al., 2022). Without this insight, it is challenging to evaluate whether professional development programs effectively contribute to the ongoing professionalization and adaptation of transnational teachers in diverse educational </w:t>
      </w:r>
      <w:r>
        <w:lastRenderedPageBreak/>
        <w:t>settings. Future research should prioritize longitudinal studies to capture the evolving professional identities of these educators, providing a comprehensive view of their development over time (Gist et al., 2019).</w:t>
      </w:r>
    </w:p>
    <w:p w14:paraId="36615BD6" w14:textId="77777777" w:rsidR="009931DA" w:rsidRDefault="00000000">
      <w:pPr>
        <w:pStyle w:val="a0"/>
      </w:pPr>
      <w:r>
        <w:t>Reflecting on the identified research flaws offers significant implications for policy-making and program development in professional development for transnational Chinese teachers. The absence of longitudinal studies and over-reliance on qualitative data necessitates a reevaluation of current policies to ensure they are informed by comprehensive and robust evidence (Savolainen et al., 2022). Policymakers should prioritize funding for research that integrates mixed-method approaches, enabling a more nuanced understanding of program impacts over time. Additionally, the limited inclusion of teachers' voices suggests a need for participatory policy frameworks that incorporate the perspectives of educators, ensuring that program designs are more aligned with their real-world challenges and needs (Jiang et al., 2019). By addressing these methodological shortcomings, program developers can create more effective, data-driven initiatives that better support the adaptation and professional growth of transnational teachers in diverse educational settings.</w:t>
      </w:r>
    </w:p>
    <w:p w14:paraId="500CE740" w14:textId="77777777" w:rsidR="009931DA" w:rsidRDefault="00000000">
      <w:pPr>
        <w:pStyle w:val="a0"/>
      </w:pPr>
      <w:r>
        <w:t xml:space="preserve">To enhance the research design of studies on professional development programs for transnational Chinese teachers, incorporating mixed-method approaches and longitudinal tracking is essential. Mixed-method research, which combines qualitative and quantitative data, can provide a more comprehensive understanding of the nuanced experiences of these educators while allowing for generalizable findings across diverse contexts (Savolainen et al., 2022). Longitudinal studies, in particular, can track the long-term effects of professional development programs, offering insights into how these initiatives impact teachers' practices over time (Gist et al., 2019). By evaluating changes in teacher efficacy and adaptation processes, longitudinal </w:t>
      </w:r>
      <w:r>
        <w:lastRenderedPageBreak/>
        <w:t>research can inform the development of more effective support systems for transnational teachers. Integrating these methodological improvements would address current research gaps, ultimately leading to more robust and policy-relevant findings that can enhance the effectiveness of professional development programs (Xiong &amp; Feng, 2020).</w:t>
      </w:r>
    </w:p>
    <w:p w14:paraId="1A10592B" w14:textId="77777777" w:rsidR="009931DA" w:rsidRDefault="00000000">
      <w:pPr>
        <w:pStyle w:val="a0"/>
      </w:pPr>
      <w:r>
        <w:t>Future research in the field of professional development programs for transnational Chinese teachers should prioritize the exploration of innovative training models and their outcomes. Studies focusing on integrating technology-based learning platforms could provide valuable insights into how digital tools enhance teaching competencies and facilitate cultural adaptation (Ma et al., 2021). This approach could also include examining the efficacy of blended learning environments, where traditional in-person training is complemented by online modules, thus offering greater flexibility and accessibility for teachers. Additionally, investigating the impact of mentorship programs, which pair transnational teachers with experienced local educators, could reveal effective strategies for fostering peer learning and support networks (Gist et al., 2019). These areas of research would contribute significantly to developing more adaptable and contextually relevant professional development initiatives, ultimately benefiting both teachers and students in diverse educational settings.</w:t>
      </w:r>
    </w:p>
    <w:p w14:paraId="00399513" w14:textId="77777777" w:rsidR="009931DA" w:rsidRDefault="00000000">
      <w:pPr>
        <w:pStyle w:val="a0"/>
      </w:pPr>
      <w:r>
        <w:t xml:space="preserve">International collaboration plays a crucial role in enhancing the quality and scope of research on professional development programs for transnational Chinese teachers. By fostering partnerships between educational institutions across different countries, researchers can gain access to a broader range of perspectives and methodologies (Cooc, 2019). This collaboration can lead to the development of more comprehensive and culturally sensitive training models that address the unique challenges faced by transnational educators. Moreover, international partnerships can facilitate the exchange of best practices and innovations in teacher training, thereby improving </w:t>
      </w:r>
      <w:r>
        <w:lastRenderedPageBreak/>
        <w:t>program effectiveness and adaptability (Xiong &amp; Feng, 2020). As such, prioritizing international collaboration in research endeavors can significantly contribute to the advancement of knowledge and the implementation of more effective professional development initiatives for transnational teachers.</w:t>
      </w:r>
    </w:p>
    <w:p w14:paraId="3C18B432" w14:textId="77777777" w:rsidR="009931DA" w:rsidRDefault="00000000">
      <w:pPr>
        <w:pStyle w:val="a0"/>
      </w:pPr>
      <w:r>
        <w:t>Integrating cultural competency training within professional development programs is essential for effectively supporting transnational Chinese teachers in U.S. primary schools. Such training can enhance teachers' understanding of cultural nuances and improve their ability to navigate diverse educational settings (Dong et al., 2020). By fostering cultural awareness, these programs can help educators bridge differences in pedagogical practices and classroom dynamics, ultimately leading to more inclusive teaching environments. Additionally, cultural competency training can empower teachers to better engage with students and parents from various backgrounds, fostering a more collaborative and supportive school community (Xiong &amp; Feng, 2020). Consequently, incorporating this training into professional development initiatives is crucial for equipping transnational educators with the skills necessary to succeed in culturally diverse classrooms.</w:t>
      </w:r>
    </w:p>
    <w:p w14:paraId="1AC5C825" w14:textId="77777777" w:rsidR="009931DA" w:rsidRDefault="00000000">
      <w:pPr>
        <w:pStyle w:val="a0"/>
      </w:pPr>
      <w:r>
        <w:t xml:space="preserve">The utilization of technology and online platforms offers substantial benefits for the continuous professional development of transnational Chinese teachers in U.S. primary schools. By incorporating digital tools, educators can access a wide array of resources that enhance their teaching competencies and cultural adaptability (Ma et al., 2021). Online platforms provide flexible learning opportunities, allowing teachers to engage in professional development at their own pace and convenience, which is particularly beneficial for those balancing multiple responsibilities. Additionally, these platforms can facilitate the integration of interactive and collaborative learning experiences, enabling teachers to share insights and challenges with peers </w:t>
      </w:r>
      <w:r>
        <w:lastRenderedPageBreak/>
        <w:t>globally, thus fostering a supportive learning community. The potential of technology to bridge geographical and cultural gaps underscores its critical role in creating more dynamic and accessible professional development programs, ultimately leading to improved teaching outcomes and student engagement.</w:t>
      </w:r>
    </w:p>
    <w:p w14:paraId="309BFD79" w14:textId="77777777" w:rsidR="009931DA" w:rsidRDefault="00000000">
      <w:pPr>
        <w:pStyle w:val="2"/>
      </w:pPr>
      <w:bookmarkStart w:id="3" w:name="conclusion"/>
      <w:bookmarkEnd w:id="2"/>
      <w:r>
        <w:t>Conclusion</w:t>
      </w:r>
    </w:p>
    <w:p w14:paraId="6B57D01D" w14:textId="77777777" w:rsidR="009931DA" w:rsidRDefault="00000000">
      <w:pPr>
        <w:pStyle w:val="FirstParagraph"/>
      </w:pPr>
      <w:r>
        <w:t>The comprehensive analysis of professional development programs for transnational Chinese teachers in U.S. primary schools has revealed several critical insights that underscore the need for addressing existing research gaps and methodological shortcomings. The review highlighted the importance of integrating mixed-method approaches and longitudinal studies to achieve a more nuanced understanding of these programs' long-term effectiveness (Savolainen et al., 2022). Furthermore, the inclusion of transnational teachers' voices in research and the consideration of comparative cultural contexts emerged as essential elements for developing tailored and effective professional development strategies (Jiang et al., 2019). By incorporating these improvements, future research can significantly enhance the quality and relevance of findings, informing policy-making and program development that better supports the adaptation and professional growth of transnational educators. Ultimately, addressing these gaps will contribute to a more culturally responsive and effective educational system, benefiting both teachers and students in diverse learning environments.</w:t>
      </w:r>
    </w:p>
    <w:sectPr w:rsidR="009931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F6DD7" w14:textId="77777777" w:rsidR="00415564" w:rsidRDefault="00415564">
      <w:pPr>
        <w:spacing w:line="240" w:lineRule="auto"/>
      </w:pPr>
      <w:r>
        <w:separator/>
      </w:r>
    </w:p>
  </w:endnote>
  <w:endnote w:type="continuationSeparator" w:id="0">
    <w:p w14:paraId="29214C9C" w14:textId="77777777" w:rsidR="00415564" w:rsidRDefault="004155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564B6" w14:textId="77777777" w:rsidR="00415564" w:rsidRDefault="00415564">
      <w:r>
        <w:separator/>
      </w:r>
    </w:p>
  </w:footnote>
  <w:footnote w:type="continuationSeparator" w:id="0">
    <w:p w14:paraId="1F341FF9" w14:textId="77777777" w:rsidR="00415564" w:rsidRDefault="004155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58495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31DA"/>
    <w:rsid w:val="00415564"/>
    <w:rsid w:val="007D29B9"/>
    <w:rsid w:val="009931DA"/>
    <w:rsid w:val="00B50E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B2F29"/>
  <w15:docId w15:val="{4CC6711B-6BD8-4665-9D3A-12B7DFA5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3870</Words>
  <Characters>22059</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Professional Development Programs for Transnational Teachers from China in U.S. Primary Schools</vt:lpstr>
    </vt:vector>
  </TitlesOfParts>
  <Company/>
  <LinksUpToDate>false</LinksUpToDate>
  <CharactersWithSpaces>25878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Development Programs for Transnational Teachers from China in U.S. Primary Schools</dc:title>
  <dc:creator/>
  <cp:keywords/>
  <cp:lastModifiedBy>Денис Козырь</cp:lastModifiedBy>
  <cp:revision>2</cp:revision>
  <dcterms:created xsi:type="dcterms:W3CDTF">2025-01-30T18:10:00Z</dcterms:created>
  <dcterms:modified xsi:type="dcterms:W3CDTF">2025-01-31T14:01:00Z</dcterms:modified>
  <dc:language>en</dc:language>
</cp:coreProperties>
</file>