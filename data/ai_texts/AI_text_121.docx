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Cross-Cultural</w:t>
      </w:r>
      <w:r>
        <w:t xml:space="preserve"> </w:t>
      </w:r>
      <w:r>
        <w:t xml:space="preserve">Communication</w:t>
      </w:r>
    </w:p>
    <w:bookmarkStart w:id="20" w:name="introduction"/>
    <w:p>
      <w:pPr>
        <w:pStyle w:val="Heading2"/>
      </w:pPr>
      <w:r>
        <w:t xml:space="preserve">Introduction</w:t>
      </w:r>
    </w:p>
    <w:p>
      <w:pPr>
        <w:pStyle w:val="FirstParagraph"/>
      </w:pPr>
      <w:r>
        <w:t xml:space="preserve">Cross-cultural communication has become increasingly vital in today's interconnected global society. As cultures worldwide interact more frequently, understanding and effectively engaging in communication across diverse cultural boundaries is essential. This form of communication is not merely about exchanging information but involves navigating and respecting cultural nuances that shape interactions and relationships. The ability to communicate across cultures fosters greater mutual understanding and collaboration, which are paramount in addressing global challenges and enhancing international cooperation. Consequently, exploring the benefits and challenges associated with cross-cultural communication provides valuable insights into how individuals and organizations can thrive in a multicultural environment.</w:t>
      </w:r>
    </w:p>
    <w:bookmarkEnd w:id="20"/>
    <w:bookmarkStart w:id="21" w:name="X3787e6ab26444b90e71058524886f38d438442c"/>
    <w:p>
      <w:pPr>
        <w:pStyle w:val="Heading2"/>
      </w:pPr>
      <w:r>
        <w:t xml:space="preserve">Significance of Cross-cultural Communication</w:t>
      </w:r>
    </w:p>
    <w:p>
      <w:pPr>
        <w:pStyle w:val="FirstParagraph"/>
      </w:pPr>
      <w:r>
        <w:t xml:space="preserve">The benefits of cross-cultural communication extend beyond mere interaction, as it fosters mutual understanding and collaboration among individuals from diverse backgrounds. Within classroom discussions, students highlighted how engaging with different cultures enhances empathy and broadens perspectives, leading to more inclusive environments. For instance, research indicates that cultural diversity within educational settings promotes intercultural competence, thereby enriching students' learning experiences</w:t>
      </w:r>
      <w:r>
        <w:t xml:space="preserve"> </w:t>
      </w:r>
      <w:r>
        <w:t xml:space="preserve">(Schwarzenthal et al., 2020)</w:t>
      </w:r>
      <w:r>
        <w:t xml:space="preserve">. This competence is crucial for developing the ability to navigate complex global challenges collaboratively. Furthermore, cross-cultural communication not only aids in building stronger interpersonal relationships but also enhances organizational effectiveness by encouraging diverse viewpoints and innovative problem-solving approaches</w:t>
      </w:r>
      <w:r>
        <w:t xml:space="preserve"> </w:t>
      </w:r>
      <w:r>
        <w:t xml:space="preserve">(Szkudlarek et al., 2020)</w:t>
      </w:r>
      <w:r>
        <w:t xml:space="preserve">.</w:t>
      </w:r>
    </w:p>
    <w:p>
      <w:pPr>
        <w:pStyle w:val="BodyText"/>
      </w:pPr>
      <w:r>
        <w:t xml:space="preserve">Cross-cultural communication significantly enhances global business operations and international relations by facilitating smoother interactions and negotiations. Research indicates that businesses that incorporate cross-cultural communication strategies are better positioned to navigate the complexities of international markets, ultimately leading to more efficient and profitable operations</w:t>
      </w:r>
      <w:r>
        <w:t xml:space="preserve"> </w:t>
      </w:r>
      <w:r>
        <w:t xml:space="preserve">(Szkudlarek et al., 2020)</w:t>
      </w:r>
      <w:r>
        <w:t xml:space="preserve">. Moreover, effective cross-cultural communication in diplomacy helps prevent misunderstandings and fosters stronger international partnerships, as it allows stakeholders from different cultural backgrounds to identify common goals and collaborative opportunities. For example, multinational corporations often implement cultural training programs to better understand the diverse markets they operate in, thereby enhancing their ability to tailor products and services to local preferences</w:t>
      </w:r>
      <w:r>
        <w:t xml:space="preserve"> </w:t>
      </w:r>
      <w:r>
        <w:t xml:space="preserve">(Lifintsev &amp; Wellbrock, 2019)</w:t>
      </w:r>
      <w:r>
        <w:t xml:space="preserve">. Similarly, international diplomatic efforts benefit from cross-cultural communication by creating channels for dialogue that respect and integrate diverse cultural perspectives, contributing to global peace and cooperation.</w:t>
      </w:r>
    </w:p>
    <w:p>
      <w:pPr>
        <w:pStyle w:val="BodyText"/>
      </w:pPr>
      <w:r>
        <w:t xml:space="preserve">Cross-cultural communication plays a pivotal role in educational and social contexts by fostering an environment of inclusivity and understanding. In educational settings, exposure to diverse cultural perspectives encourages students to develop intercultural competence, which is essential for effective collaboration in global contexts</w:t>
      </w:r>
      <w:r>
        <w:t xml:space="preserve"> </w:t>
      </w:r>
      <w:r>
        <w:t xml:space="preserve">(Schwarzenthal et al., 2020)</w:t>
      </w:r>
      <w:r>
        <w:t xml:space="preserve">. This competence not only enhances students' academic experiences but also prepares them for future professional environments where cross-cultural interactions are commonplace. Additionally, in social contexts, cross-cultural communication promotes community cohesion and reduces prejudice by enabling individuals to navigate cultural differences with empathy and respect</w:t>
      </w:r>
      <w:r>
        <w:t xml:space="preserve"> </w:t>
      </w:r>
      <w:r>
        <w:t xml:space="preserve">(Aririguzoh, 2022)</w:t>
      </w:r>
      <w:r>
        <w:t xml:space="preserve">. These interactions are crucial for building societies that value diversity and inclusivity, ultimately contributing to social harmony and understanding.</w:t>
      </w:r>
    </w:p>
    <w:bookmarkEnd w:id="21"/>
    <w:bookmarkStart w:id="22" w:name="Xcc9bf0d05f662152ffedc62698386afa7ab38a5"/>
    <w:p>
      <w:pPr>
        <w:pStyle w:val="Heading2"/>
      </w:pPr>
      <w:r>
        <w:t xml:space="preserve">Challenges in Cross-cultural Communication</w:t>
      </w:r>
    </w:p>
    <w:p>
      <w:pPr>
        <w:pStyle w:val="FirstParagraph"/>
      </w:pPr>
      <w:r>
        <w:t xml:space="preserve">Cross-cultural communication often encounters significant challenges, primarily due to language barriers and cultural misunderstandings. Language barriers can impede effective communication, as differing linguistic structures and vocabularies may lead to misinterpretations and confusion, which are common obstacles in international business settings</w:t>
      </w:r>
      <w:r>
        <w:t xml:space="preserve"> </w:t>
      </w:r>
      <w:r>
        <w:t xml:space="preserve">(Lifintsev &amp; Wellbrock, 2019)</w:t>
      </w:r>
      <w:r>
        <w:t xml:space="preserve">. Cultural misunderstandings arise when individuals interpret behaviors and expressions through the lens of their own cultural norms, potentially leading to conflicts and misjudgments</w:t>
      </w:r>
      <w:r>
        <w:t xml:space="preserve"> </w:t>
      </w:r>
      <w:r>
        <w:t xml:space="preserve">(Aririguzoh, 2022)</w:t>
      </w:r>
      <w:r>
        <w:t xml:space="preserve">. To mitigate these issues, implementing language training programs and promoting cultural awareness are effective strategies. Such initiatives enable individuals to develop a deeper appreciation of diverse cultural contexts and enhance their ability to communicate more effectively across cultural boundaries</w:t>
      </w:r>
      <w:r>
        <w:t xml:space="preserve"> </w:t>
      </w:r>
      <w:r>
        <w:t xml:space="preserve">(Szkudlarek et al., 2020)</w:t>
      </w:r>
      <w:r>
        <w:t xml:space="preserve">.</w:t>
      </w:r>
    </w:p>
    <w:p>
      <w:pPr>
        <w:pStyle w:val="BodyText"/>
      </w:pPr>
      <w:r>
        <w:t xml:space="preserve">Case studies of successful cross-cultural communication provide valuable insights into overcoming challenges and implementing effective strategies. One notable example is a multinational corporation that improved its international operations by instituting comprehensive cultural training programs, which significantly reduced misunderstandings and facilitated smoother interactions among its global teams</w:t>
      </w:r>
      <w:r>
        <w:t xml:space="preserve"> </w:t>
      </w:r>
      <w:r>
        <w:t xml:space="preserve">(Szkudlarek et al., 2020)</w:t>
      </w:r>
      <w:r>
        <w:t xml:space="preserve">. By focusing on cultural awareness and language proficiency, the company not only enhanced its internal communication but also strengthened its customer relations across diverse markets. Another example involves an educational institution that integrated intercultural competence development into its curriculum, thereby equipping students with the skills needed to navigate diverse cultural environments effectively</w:t>
      </w:r>
      <w:r>
        <w:t xml:space="preserve"> </w:t>
      </w:r>
      <w:r>
        <w:t xml:space="preserve">(Schwarzenthal et al., 2020)</w:t>
      </w:r>
      <w:r>
        <w:t xml:space="preserve">. These case studies underscore the importance of proactive measures in fostering effective cross-cultural communication, highlighting the role of tailored training in bridging cultural divides and promoting harmonious interactions.</w:t>
      </w:r>
    </w:p>
    <w:bookmarkEnd w:id="22"/>
    <w:bookmarkStart w:id="23" w:name="conclusion"/>
    <w:p>
      <w:pPr>
        <w:pStyle w:val="Heading2"/>
      </w:pPr>
      <w:r>
        <w:t xml:space="preserve">Conclusion</w:t>
      </w:r>
    </w:p>
    <w:p>
      <w:pPr>
        <w:pStyle w:val="FirstParagraph"/>
      </w:pPr>
      <w:r>
        <w:t xml:space="preserve">In summary, the exploration of cross-cultural communication highlights its essential role in fostering mutual understanding and collaboration across diverse settings. The benefits, as discussed, include enhancing empathy, broadening perspectives, and improving global business operations and international relations. However, significant challenges persist, such as language barriers and cultural misunderstandings, which require strategic efforts to overcome. Future directions for improving cross-cultural interactions involve implementing comprehensive language and cultural training programs and integrating intercultural competence in educational curricula. By prioritizing these initiatives, individuals and organizations can better prepare for the complexities of a multicultural world, ultimately contributing to more harmonious and effective global interactions.</w:t>
      </w:r>
    </w:p>
    <w:bookmarkEnd w:id="23"/>
    <w:bookmarkStart w:id="24" w:name="references"/>
    <w:bookmarkEnd w:id="24"/>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Cross-Cultural Communication</dc:title>
  <dc:creator/>
  <dc:language>en</dc:language>
  <cp:keywords/>
  <dcterms:created xsi:type="dcterms:W3CDTF">2025-02-02T16:59:32Z</dcterms:created>
  <dcterms:modified xsi:type="dcterms:W3CDTF">2025-02-02T16:59:32Z</dcterms:modified>
</cp:coreProperties>
</file>

<file path=docProps/custom.xml><?xml version="1.0" encoding="utf-8"?>
<Properties xmlns="http://schemas.openxmlformats.org/officeDocument/2006/custom-properties" xmlns:vt="http://schemas.openxmlformats.org/officeDocument/2006/docPropsVTypes"/>
</file>