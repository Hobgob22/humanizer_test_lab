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Mold Making in Ancient Egyptian Civilization: Materials, Purposes, and Historical Continuity</w:t>
      </w:r>
    </w:p>
    <w:p>
      <w:r>
        <w:t>Introduction</w:t>
      </w:r>
    </w:p>
    <w:p>
      <w:r>
        <w:t>Mold making stands as a significant aspect of ancient Egyptian civilization, reflecting the ingenuity and craftsmanship that characterized this ancient society. This essay will explore the materials used in mold making, such as clay and stone, which were selected for their availability and durability. It will further examine the various purposes these molds served, ranging from artistic expressions to practical applications in daily life. By analyzing the techniques employed in ancient mold making, we can trace the continuity of these methods to modern times, highlighting both the similarities and minimal changes that have occurred over centuries. Ultimately, the discussion will underscore the lasting influence of ancient Egyptian mold-making practices on contemporary techniques and innovations, illustrating the enduring legacy of this ancient art form.</w:t>
      </w:r>
    </w:p>
    <w:p>
      <w:r>
        <w:t>Materials Used in Ancient Egyptian Mold Making</w:t>
      </w:r>
    </w:p>
    <w:p>
      <w:r>
        <w:t>In ancient Egyptian mold making, the primary materials utilized were clay and stone, each chosen for its particular properties and advantages. Clay was a preferred material due to its abundance along the Nile and its malleability, allowing artisans to craft detailed and intricate designs in their molds (Ref-f882231). The use of stone, on the other hand, was favored for its durability and capacity to produce longer-lasting molds, which were essential for repetitive casting processes. These materials were not only practical but also contributed to the aesthetic and functional qualities of the objects produced, from amulets to everyday household items. The selection of clay and stone underscores the Egyptians' understanding of material properties and their ability to harness these resources effectively in their craftsmanship (Ref-f882231).</w:t>
      </w:r>
    </w:p>
    <w:p>
      <w:r>
        <w:t>The selection and preparation of materials for mold making in ancient Egypt were processes that demonstrated the artisans' deep understanding and skills. Artisans meticulously chose clay for its pliability and ease of manipulation, which allowed for the creation of detailed designs crucial for both artistic and functional molds (Brown and Garcia). The preparation involved extracting clay from the Nile's banks, followed by a careful kneading process to achieve the desired consistency and eliminate impurities. Stone, selected for its durability, required a different approach; artisans would first identify suitable stones and then employ chiseling techniques to shape them into molds capable of withstanding repeated use. These preparatory steps were essential in ensuring the molds' quality and longevity, reflecting the artisans' expertise in material handling and their ability to adapt resources to meet the demands of various applications, from religious artifacts to everyday utensils (Brown and Garcia).</w:t>
      </w:r>
    </w:p>
    <w:p>
      <w:r>
        <w:t>The choice of materials significantly influenced the durability and functionality of molds in ancient Egyptian society, reflecting a strategic approach to material selection based on intended use. Clay, known for its malleability, allowed artisans to create molds that were ideal for intricate designs but required careful handling to ensure longevity (Gomez &amp; Peters, 2023). The pliability of clay facilitated the replication of detailed motifs, essential for creating both artistic and functional items, yet these molds were more susceptible to wear and required frequent replacement. Conversely, stone molds, while more labor-intensive to produce, offered superior durability, making them suitable for repetitive tasks such as producing amulets and religious artifacts that necessitated consistent output over time (Gomez &amp; Peters, 2023). This thoughtful selection between clay and stone highlights the ancient Egyptians’ ability to balance functionality with longevity, ensuring that the molds met the diverse needs of their society while optimizing resource utilization.</w:t>
      </w:r>
    </w:p>
    <w:p>
      <w:r>
        <w:t>Purposes of Molds in Egyptian Society</w:t>
      </w:r>
    </w:p>
    <w:p>
      <w:r>
        <w:t>In ancient Egyptian society, molds served a multitude of purposes that were both artistic and functional. These molds were instrumental in the creation of ornamental objects, such as amulets and statues, which held significant cultural and religious value (Ref-s308442). The intricate designs achievable through clay molds allowed artisans to produce detailed representations of gods and symbols, enhancing the spiritual and aesthetic experience of the objects. Functionally, molds were employed in the production of everyday items, such as pottery and tools, facilitating the efficient reproduction of uniform products essential for daily life. This dual role of molds underscores their importance in bridging the artistic and utilitarian needs of ancient Egyptian civilization, reflecting a society that valued both beauty and practicality in its material culture (Ref-s308442).</w:t>
      </w:r>
    </w:p>
    <w:p>
      <w:r>
        <w:t>Religious and Ritualistic Uses</w:t>
      </w:r>
    </w:p>
    <w:p>
      <w:r>
        <w:t>In ancient Egypt, molds played a crucial role in religious and ritualistic contexts, serving as tools for creating amulets and ceremonial objects imbued with spiritual significance. These objects, often crafted from clay or stone, were essential in rituals and served as intermediaries between the physical and divine realms (Ref-u490378). For instance, amulets produced through mold making were believed to offer protection and invoke the power of deities, reflecting the Egyptians' deep-seated belief in the supernatural influences that governed their lives. The precision afforded by molds allowed artisans to reproduce consistent iconography, ensuring that symbols of gods and protective motifs were accurately represented, thus maintaining their intended potency (Ref-u490378). Furthermore, ceremonial objects created using molds were integral to various religious ceremonies, illustrating the interconnectedness of art, religion, and daily life in ancient Egyptian society.</w:t>
      </w:r>
    </w:p>
    <w:p>
      <w:r>
        <w:t>The symbolic significance of molded items in ancient Egyptian religious ceremonies was profound, reflecting their integral role in mythology. Molds were not merely tools for crafting physical objects; they were vessels through which spiritual beliefs and mythical narratives were materialized. Amulets and other molded items often depicted deities and mythical symbols, each carefully designed to embody specific divine attributes or powers, thus serving as tangible links to the divine (Ref-u536481). These items were used in various religious rituals to invoke protection, guidance, or favor from the gods, underscoring their importance in the spiritual lives of the Egyptians. The consistent replication of these symbols through molds ensured that the religious and mythological significance of each item was preserved, enabling a continuity of belief that extended beyond the individual artisan's craft (Ref-u536481).</w:t>
      </w:r>
    </w:p>
    <w:p>
      <w:r>
        <w:t>Practical Applications in Daily Life</w:t>
      </w:r>
    </w:p>
    <w:p>
      <w:r>
        <w:t>In ancient Egyptian society, molds played a vital role in facilitating various practical applications, particularly in the domains of pottery and tool making. Pottery production, a staple in everyday life, relied heavily on clay molds due to their ability to produce uniform and functional vessels swiftly and efficiently (Ref-u062882). These molds enabled the mass production of pottery items, such as bowls and storage jars, which were essential for storing food and liquids, thus supporting both domestic and agricultural activities. Similarly, molds were instrumental in creating tools and implements that aided in tasks ranging from farming to construction, highlighting their significance in streamlining labor-intensive processes. The widespread use of molds in these practical applications underscores their fundamental contribution to the efficiency and productivity of ancient Egyptian daily life, reflecting an advanced understanding of resource optimization and labor management even in antiquity (Ref-u062882).</w:t>
      </w:r>
    </w:p>
    <w:p>
      <w:r>
        <w:t>Molds in ancient Egyptian society were instrumental in producing a variety of everyday items, significantly impacting daily life. Among the most prevalent were pottery vessels, which were essential for storing and transporting food and water. The uniformity and efficiency achieved through mold use allowed for the rapid production of these ubiquitous items, which were crucial for both domestic and agricultural purposes (Ref-s262951). Additionally, molds facilitated the creation of simple tools and implements, such as plowshares and sickles, which were vital to the agricultural economy and enabled more efficient farming practices (Ref-s262951). This ability to mass-produce functional objects not only enhanced the quality of life but also supported the economic stability of ancient Egyptian communities, demonstrating the profound influence of mold-making technologies on everyday activities.</w:t>
      </w:r>
    </w:p>
    <w:p>
      <w:r>
        <w:t>Techniques and Methods in Ancient Egyptian Mold Making</w:t>
      </w:r>
    </w:p>
    <w:p>
      <w:r>
        <w:t>The techniques and methods employed in ancient Egyptian mold making were characterized by their meticulous craftsmanship and attention to detail. Artisans utilized a combination of additive and subtractive techniques, beginning with the careful preparation of clay or stone to ensure it was suitable for the intended mold design (Lee 208). Clay molds were often formed by layering the material within a frame, allowing for the precise shaping of intricate designs and motifs, which were essential for both artistic and functional applications. Stone molds required a more labor-intensive approach, involving chiseling and carving to achieve the desired form, demonstrating the artisans' skill in adapting their methods to different materials (Lee 208). These methods not only reflected the Egyptians' advanced understanding of materials but also their ability to produce consistent and high-quality molds, which were central to the production of a wide array of objects in ancient society.</w:t>
      </w:r>
    </w:p>
    <w:p>
      <w:r>
        <w:t>Historical Evidence of Techniques</w:t>
      </w:r>
    </w:p>
    <w:p>
      <w:r>
        <w:t>Archaeological findings provide substantial evidence of the mold-making techniques employed by ancient Egyptians, illuminating their sophisticated craftsmanship. Excavations have uncovered a variety of clay and stone molds that were used in the production of both artistic and utilitarian objects (Nguyen 59–60). These artifacts demonstrate the precision and skill with which artisans approached mold making, with designs often featuring intricate patterns and detailed iconography indicative of their cultural significance (Nguyen 59–60). The discovery of molds used for creating amulets and ceremonial items further underscores the religious and ritualistic importance of these tools, as they facilitated the reproduction of symbols imbued with spiritual meaning (Nguyen 59–60). Such findings not only highlight the advanced techniques of ancient Egyptian artisans but also offer insights into the societal and cultural contexts in which these molds were utilized, reinforcing their integral role in daily life and spiritual practices.</w:t>
      </w:r>
    </w:p>
    <w:p>
      <w:r>
        <w:t>Archaeological discoveries provide a vivid glimpse into the mold-making processes of ancient Egypt, revealing the sophistication of their techniques. Excavations have unearthed clay molds used for crafting intricate amulets and statues, underscoring the artisans' ability to replicate detailed religious symbols and figures with remarkable precision (Pearse et al., 2001). Additionally, stone molds discovered in temple ruins suggest their use in producing ceremonial items, indicating the importance of durability and consistency in religious artifacts (Pearse et al., 2001). These findings illustrate the dual utility of molds in both everyday and sacred contexts, highlighting their role in creating objects that served functional and symbolic purposes. The presence of molds in burial sites further emphasizes their integral role in ancient Egyptian culture, as they facilitated the creation of items intended to accompany individuals into the afterlife, reflecting the civilization's complex spiritual beliefs (Pearse et al., 2001).</w:t>
      </w:r>
    </w:p>
    <w:p>
      <w:r>
        <w:t>Comparison with Modern Techniques</w:t>
      </w:r>
    </w:p>
    <w:p>
      <w:r>
        <w:t>A comparison of ancient Egyptian mold-making techniques with modern methods reveals both enduring similarities and notable differences. Ancient artisans employed techniques that focused on the careful preparation and shaping of materials, such as clay and stone, to create detailed and durable molds (Ref-s659147). This approach is mirrored in contemporary practices where precision and material selection remain paramount, although modern techniques often incorporate advanced technologies like 3D printing and computer-aided design to enhance efficiency and complexity. While ancient methods relied heavily on manual skill and experience, modern mold-making benefits from technological advancements that streamline the process and increase production speed (Ref-s659147). Despite these technological enhancements, the fundamental principles of mold-making—such as the importance of material properties and the need for detailed design—persist, illustrating a continuity that spans millennia and underscores the lasting influence of ancient Egyptian craftsmanship on current practices.</w:t>
      </w:r>
    </w:p>
    <w:p>
      <w:r>
        <w:t>The adaptation and refinement of ancient Egyptian mold-making techniques in contemporary practices highlight the enduring relevance of these methods. Modern mold-making often incorporates the foundational principles established by ancient artisans, particularly in the use of clay-based materials and the emphasis on detailed craftsmanship (Gomez &amp; Peters, 2023). Today, however, these methods are augmented by technological advancements such as 3D printing and computer-aided design, which enhance precision and allow for more complex designs while preserving the original intent of detail-oriented production. Furthermore, the introduction of synthetic materials offers improved durability and flexibility, reflecting a refined approach to material selection that builds upon ancient knowledge. Despite these innovations, the core techniques of mold making remain intact, underscoring the timeless nature of ancient Egyptian methodologies and their continued influence on modern industrial and artistic practices (Gomez &amp; Peters, 2023).</w:t>
      </w:r>
    </w:p>
    <w:p>
      <w:r>
        <w:t>Continuity in Mold-Making Processes Through Time</w:t>
      </w:r>
    </w:p>
    <w:p>
      <w:r>
        <w:t>The continuity of mold-making processes from ancient times to the present is a testament to the enduring practices established by early artisans. Ancient Egyptian techniques, characterized by the meticulous preparation of materials like clay and stone, laid the groundwork for mold-making methods that persist today (Johnson). This historical continuity is evident in the consistent emphasis on the properties of materials, a principle that remains central to modern mold-making, despite advancements in technology and materials. Today, while methods incorporate innovations such as synthetic compounds and digital modeling, the foundational practices of shaping and designing molds reflect ancient methodologies (Johnson). Thus, the legacy of ancient Egyptian mold-making is preserved through the enduring application of these time-honored techniques, which continue to influence contemporary practices in diverse industries.</w:t>
      </w:r>
    </w:p>
    <w:p>
      <w:r>
        <w:t>Minimal Changes from Ancient to Modern Practices</w:t>
      </w:r>
    </w:p>
    <w:p>
      <w:r>
        <w:t>The persistence of mold-making practices from ancient Egypt into the modern era underscores the minimal changes in essential techniques over centuries. Ancient Egyptian artisans predominantly utilized clay and stone, materials selected for their adaptability and endurance, principles still relevant in contemporary practices (Ref-u106262). Despite technological advances, such as the introduction of synthetic materials and digital design tools, the core processes of shaping and crafting molds have remained fundamentally unchanged. This continuity is evident in the enduring emphasis on material properties, demonstrating that the foundational knowledge established by ancient civilizations continues to inform and enhance modern methodologies (Ref-u106262). Thus, the essence of mold-making, rooted in material selection and craftsmanship, has been preserved, illustrating a remarkable blend of tradition and innovation in current industrial applications.</w:t>
      </w:r>
    </w:p>
    <w:p>
      <w:r>
        <w:t>The endurance of ancient Egyptian mold-making techniques in contemporary industries highlights their ongoing relevance and adaptability. Techniques such as the use of clay-based materials continue to influence modern practices, particularly in ceramics and pottery, where the method of forming and shaping remains a cornerstone of the craft (Ref-s493614). The layering of materials, a method originally employed in ancient times, is also evident in modern manufacturing processes, such as the production of composite materials and layered metal casting. These ancient techniques have been adapted to contemporary needs, demonstrating their versatility in modern industrial applications (Ref-s493614). Furthermore, the precision involved in ancient mold-making has parallels in today's practices, including the use of molds in plastic and metal industries, where accuracy and repeatability are crucial, underscoring an enduring legacy that continues to shape modern production methodologies.</w:t>
      </w:r>
    </w:p>
    <w:p>
      <w:r>
        <w:t>Lasting Influence on Modern Mold Making</w:t>
      </w:r>
    </w:p>
    <w:p>
      <w:r>
        <w:t>The enduring impact of ancient Egyptian mold-making techniques is evident in modern practices, where foundational principles continue to guide contemporary innovations. Ancient methods, particularly the meticulous preparation and manipulation of clay, have informed modern ceramic and pottery techniques, underscoring a lasting legacy that prioritizes material properties and craftsmanship (Ref-s402930). This influence extends to the metalworking industry, where the precision and durability of ancient stone molds have parallels in today's metal casting processes, highlighting a continuity of technique that spans millennia. Additionally, the symbolic and functional uses of molds in ancient times have inspired modern designers to integrate cultural motifs into their creations, reflecting a blend of historical appreciation and modern aesthetic (Ref-s402930). The adaptation of these ancient practices into contemporary technologies not only honors the ingenuity of early artisans but also demonstrates the timeless applicability of their methods in diverse industrial sectors.</w:t>
      </w:r>
    </w:p>
    <w:p>
      <w:r>
        <w:t>The influence of ancient Egyptian mold-making techniques is evident in several modern technologies and industries that draw inspiration from these historical practices. For instance, the contemporary ceramics industry often employs methods akin to those used in ancient Egypt, where clay is meticulously prepared and shaped to achieve detailed and durable products (Ref-s320824). This traditional approach has found resonance in modern ceramic manufacturing, which continues to prioritize the material's properties and craftsmanship, echoing ancient techniques. Additionally, the metal casting industry reflects the durability and precision of ancient stone molds, employing similar principles in processes that require consistent output and high-quality reproduction (Ref-s320824). The enduring relevance of these ancient methodologies in current industrial applications underscores the profound impact of Egyptian craftsmanship on modern technological advancements.</w:t>
      </w:r>
    </w:p>
    <w:p>
      <w:r>
        <w:t>Preserving ancient mold-making traditions today holds considerable cultural and historical significance, reflecting a deep appreciation for the craftsmanship and ingenuity of early artisans. This preservation not only highlights the continuity of techniques that have been passed down through generations but also serves as a testament to the ancient Egyptians' profound understanding of material properties and their practical applications (Nguyen, 2015). Moreover, maintaining these traditions provides a valuable educational resource, allowing contemporary artisans and scholars to explore the historical contexts and methodologies that shaped ancient Egyptian society. The revival and adaptation of these age-old practices in modern times also foster a connection to the past, enriching cultural identities and inspiring innovation in various industries (Nguyen, 2015). Consequently, the preservation of such traditions underscores their enduring influence and the timeless relevance of ancient Egyptian mold-making techniques in today's world.</w:t>
      </w:r>
    </w:p>
    <w:p>
      <w:r>
        <w:t>Incorporating ancient mold-making techniques into modern curricula offers significant educational value, providing students with insights into historical craftsmanship and its influence on contemporary practices. By studying these ancient methods, learners gain a deeper understanding of material properties, such as the use of clay and stone, which have been pivotal in both past and current manufacturing techniques (Ref-s813267). This educational approach not only enhances students' appreciation for historical processes but also fosters critical thinking by comparing ancient methodologies with modern innovations. Furthermore, integrating these studies into curricula can inspire creativity and innovation, encouraging students to draw parallels between ancient and modern practices and consider new applications for traditional techniques. Consequently, the exploration of ancient Egyptian mold-making in education serves as a bridge connecting past ingenuity with future technological advancements, enriching the learning experience and broadening students' perspectives on the interconnectedness of history and modern industry (Ref-s813267).</w:t>
      </w:r>
    </w:p>
    <w:p>
      <w:r>
        <w:t>Reflecting on potential future developments in mold-making, it is intriguing to consider how ancient Egyptian practices could inspire modern innovations. The ancient Egyptians' adept use of clay and stone for mold creation offers insights into sustainable material utilization, which could be pivotal in addressing contemporary environmental concerns (Nguyen 59–60). As industries strive for eco-friendly alternatives, adopting the Egyptians' resource-efficient techniques and their emphasis on durability may guide the development of new materials that minimize environmental impact. Moreover, the precision and repeatability inherent in ancient mold-making can inform advancements in digital fabrication technologies, such as 3D printing, fostering a synergy between traditional craftsmanship and modern engineering (Nguyen 59–60). This synthesis of ancient wisdom and cutting-edge technology has the potential to revolutionize manufacturing processes, creating a future where sustainability and innovation coexist harmoniously.</w:t>
      </w:r>
    </w:p>
    <w:p>
      <w:r>
        <w:t>Conclusion</w:t>
      </w:r>
    </w:p>
    <w:p>
      <w:r>
        <w:t>The exploration of mold making in ancient Egyptian civilization reveals its profound impact on both historical and modern practices. By examining the materials, such as clay and stone, selected for their availability and durability, we gain insight into the Egyptians' resourcefulness and their ability to cater to both artistic and practical needs. The dual role of molds in producing ornamental and everyday objects illustrates their significance in bridging the cultural and functional aspects of society. Furthermore, the continuity of mold-making techniques highlights the minimal changes over centuries, underscoring the timeless nature of these ancient methods that continue to inform contemporary practices. Ultimately, the enduring legacy of Egyptian mold-making techniques not only enriches our understanding of past craftsmanship but also inspires future innovations in various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