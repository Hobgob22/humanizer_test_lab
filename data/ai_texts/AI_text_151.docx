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the Structure and Function of a Federal Agency</w:t>
      </w:r>
    </w:p>
    <w:p>
      <w:r>
        <w:t>Introduction</w:t>
      </w:r>
    </w:p>
    <w:p>
      <w:r>
        <w:t>The Federal Bureau of Investigation (FBI) serves as a central pillar of the United States' law enforcement and intelligence operations, playing a crucial role in safeguarding national security and maintaining public safety. Established in 1908, the FBI operates under the jurisdiction of the Department of Justice, reflecting its critical function within the federal government framework. The agency is tasked with investigating and enforcing federal laws, addressing a broad spectrum of issues ranging from terrorism and cybercrime to corruption and organized crime. Its integration into the federal structure underscores its importance in coordinating with other agencies to enhance the effectiveness of law enforcement efforts nationwide. Through its comprehensive approach to crime prevention and investigation, the FBI not only fulfills its primary responsibilities but also contributes significantly to the broader objectives of national security and justice administration.</w:t>
      </w:r>
    </w:p>
    <w:p>
      <w:r>
        <w:t>Agency Structure</w:t>
      </w:r>
    </w:p>
    <w:p>
      <w:r>
        <w:t>The Federal Bureau of Investigation (FBI) is organized into a complex hierarchical structure designed to efficiently manage its extensive responsibilities. At its helm is the Director, who is appointed by the President and confirmed by the Senate, overseeing all operations and ensuring alignment with national security objectives. The agency is divided into several key branches, each focusing on specific areas such as criminal investigations, intelligence, counterterrorism, and cybercrime. These branches are further subdivided into specialized divisions that address distinct operational needs, enabling the FBI to tackle diverse challenges effectively. Through this structured framework, the FBI maintains a robust capacity for coordination and collaboration across various jurisdictions, enhancing its ability to respond to both domestic and international threats while supporting law enforcement efforts nationwide.</w:t>
      </w:r>
    </w:p>
    <w:p>
      <w:r>
        <w:t>The history of the Federal Bureau of Investigation (FBI) is marked by significant developments that have shaped its structure and operational scope. Initially established as the Bureau of Investigation in 1908, the agency was rebranded as the FBI in 1935, reflecting an expansion in its responsibilities and a shift towards a more centralized federal law enforcement entity. Throughout its history, the FBI has undergone numerous structural changes, notably during the tenure of J. Edgar Hoover, who served as its first Director and played a pivotal role in transforming it into a premier investigative agency. The post-9/11 era marked another critical juncture, prompting comprehensive reforms aimed at enhancing intelligence capabilities and integrating counterterrorism efforts into its core functions. These historical evolutions have been instrumental in defining the FBI's current structure, enabling it to effectively address emerging security challenges while maintaining its foundational mission of law enforcement and justice administration.</w:t>
      </w:r>
    </w:p>
    <w:p>
      <w:r>
        <w:t>The current operations of the Federal Bureau of Investigation (FBI) are intricately designed to address a wide array of national security and law enforcement responsibilities. Central to its function is the investigation and prevention of terrorism, where the agency employs sophisticated intelligence-gathering techniques and collaborates closely with international partners. Additionally, the FBI plays a vital role in combating cybercrime, deploying advanced technological tools to disrupt and dismantle criminal networks operating in the digital realm. Beyond these critical areas, the agency is also engaged in enforcing federal laws pertaining to organized crime, public corruption, and civil rights violations, thereby upholding the rule of law across the nation. Through these multifaceted operations, the FBI not only fulfills its governmental duties but also significantly impacts societal safety and security, reinforcing its status as a cornerstone of U.S. law enforcement.</w:t>
      </w:r>
    </w:p>
    <w:p>
      <w:r>
        <w:t>Conclusion</w:t>
      </w:r>
    </w:p>
    <w:p>
      <w:r>
        <w:t>In summary, the Federal Bureau of Investigation (FBI) exemplifies a well-structured agency with a comprehensive framework that accommodates its extensive responsibilities. Its hierarchical organization, led by the Director and divided into specialized branches, ensures efficient management and effective law enforcement operations. The FBI's functions, encompassing counterterrorism, cybercrime prevention, and the enforcement of federal laws, highlight its critical role in safeguarding national security and public safety. The agency's historical evolution, including significant structural changes and strategic adaptations, has fortified its capacity to address contemporary challenges. Looking forward, the FBI's ongoing commitment to innovation and collaboration will be pivotal in maintaining its efficacy, ensuring it continues to meet the dynamic needs of national security and justice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