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Journey to Becoming a Nurse: Motivations, Challenges, and Milestones</w:t>
      </w:r>
    </w:p>
    <w:p>
      <w:r>
        <w:t>Introduction</w:t>
      </w:r>
    </w:p>
    <w:p>
      <w:r>
        <w:t>The journey to becoming a nurse was first ignited by a profound personal experience that underscored the essential role of compassionate care in healthcare settings. Growing up, my exposure to the healthcare environment was primarily through my grandmother’s frequent hospital visits, where I observed the dedication and empathy exhibited by the nursing staff. This sparked a desire to contribute similarly and offered early insight into the impact nursing can have on patient outcomes. The decision to pursue nursing was further solidified during my teenage years when I volunteered at a local clinic, witnessing firsthand the critical need for skilled and caring healthcare professionals. This initial spark of motivation was not just a fleeting interest but a deeply rooted passion that guided my educational and professional choices, leading me steadfastly towards a career in nursing.</w:t>
      </w:r>
    </w:p>
    <w:p>
      <w:r>
        <w:t>Pivotal Experiences and Educational Background</w:t>
      </w:r>
    </w:p>
    <w:p>
      <w:r>
        <w:t>The path to becoming a nurse was marked by a rigorous educational journey, beginning with my enrollment in a Bachelor of Science in Nursing program. The curriculum was demanding, requiring proficiency in both theoretical knowledge and practical skills, a common challenge in nursing education due to the gap between classroom learning and clinical application (Ref-u130306). During my studies, I faced significant obstacles, such as mastering complex clinical procedures and managing the stress of high-stakes examinations. However, these challenges were pivotal in fortifying my resilience and adaptability, qualities essential for a successful nursing career. My experiences in nursing school not only honed my technical abilities but also deepened my commitment to the profession, preparing me for the multifaceted responsibilities of a registered nurse.</w:t>
      </w:r>
    </w:p>
    <w:p>
      <w:r>
        <w:t>Throughout my journey in nursing, several mentors significantly influenced my career trajectory, providing guidance and support that were indispensable. One such mentor was my clinical instructor during nursing school, whose dedication to mentorship helped me navigate the complexities of patient care. Her emphasis on critical thinking and empathetic communication was instrumental in shaping my approach to nursing, fostering a deeper understanding of patient-centered care. Additionally, participating in a leadership mentoring program further enriched my professional development by exposing me to advanced nursing practices and leadership skills (Al-Sayed, 1998). These experiences underscored the importance of mentorship in nursing, highlighting how the wisdom and guidance of experienced professionals can profoundly impact one's professional growth and confidence.</w:t>
      </w:r>
    </w:p>
    <w:p>
      <w:r>
        <w:t>The decision to pursue nursing was profoundly influenced by a pivotal moment during a volunteer stint at a local hospice, where the compassion and dedication of the nursing staff left an indelible impression on me. As I assisted with basic tasks, I observed a nurse providing comfort to a terminally ill patient, showcasing not only technical proficiency but also an extraordinary emotional resilience. This experience highlighted the profound impact that empathetic care can have on patients' well-being, solidifying my resolve to follow a similar path. The realization that nursing was not merely a profession but a calling to serve those in their most vulnerable moments was transformative. This moment of clarity became a cornerstone of my career choice, steering my educational and professional journey towards becoming a compassionate and skilled nurse, devoted to making a tangible difference in the lives of others.</w:t>
      </w:r>
    </w:p>
    <w:p>
      <w:r>
        <w:t>Conclusion</w:t>
      </w:r>
    </w:p>
    <w:p>
      <w:r>
        <w:t>Reflecting on my journey to becoming a nurse, it is clear that the path was shaped by a series of transformative experiences and influential individuals. The rigorous educational challenges and the guidance from mentors significantly contributed to my professional growth, equipping me with the skills necessary for patient care. Each pivotal moment, from my early volunteer work to the decision to pursue nursing, reinforced my commitment to this profession and highlighted the profound fulfillment derived from serving others. This journey has instilled in me a deep sense of purpose and satisfaction, knowing that my efforts contribute to the well-being of patients during their most vulnerable times. As I continue in my nursing career, the lessons learned and the personal growth achieved remain integral to my dedication to providing compassionate and effective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