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Mental Health Crisis During COVID-19: Public Health Challenges and Interventions</w:t>
      </w:r>
    </w:p>
    <w:p>
      <w:pPr>
        <w:pStyle w:val="Heading2"/>
      </w:pPr>
      <w:r>
        <w:t xml:space="preserve">Introduction  </w:t>
      </w:r>
    </w:p>
    <w:p/>
    <w:p>
      <w:r>
        <w:t>The COVID-19 pandemic has catalyzed a global mental health crisis, emphasizing the urgent need for effective public health interventions. As nations grapple with the pandemic's multifaceted challenges, mental health has emerged as a critical concern, with rising cases of anxiety, depression, post-traumatic stress disorder, and substance abuse. The psychological impact of prolonged social isolation, financial instability, and the constant threat of illness has exacerbated existing mental health conditions and triggered new ones. Addressing these issues requires a comprehensive approach, integrating immediate and long-term public health strategies to mitigate the adverse effects on mental well-being. In light of these challenges, it is imperative to explore and implement targeted interventions that can support individuals and communities in navigating this unprecedented crisis.</w:t>
      </w:r>
    </w:p>
    <w:p/>
    <w:p>
      <w:pPr>
        <w:pStyle w:val="Heading2"/>
      </w:pPr>
      <w:r>
        <w:t xml:space="preserve">Impact of COVID-19 on Mental Health  </w:t>
      </w:r>
    </w:p>
    <w:p/>
    <w:p>
      <w:r>
        <w:t>The global prevalence of anxiety has surged significantly during the COVID-19 pandemic, affecting diverse populations worldwide. According to research, the pandemic's multifaceted stressors, including health concerns, financial instability, and social isolation, have contributed to heightened levels of anxiety (Kola). Vulnerable groups, such as healthcare workers and individuals with pre-existing mental health conditions, have experienced disproportionate impacts, exacerbating their susceptibility to anxiety disorders (Kola). Furthermore, statistical data illustrates a marked increase in anxiety cases, underscoring the pandemic's profound influence on mental health (Daly and Robinson). As these findings highlight the urgent need for targeted interventions, it becomes essential to ensure access to mental health services to alleviate the growing burden of anxiety on global populations.</w:t>
      </w:r>
    </w:p>
    <w:p/>
    <w:p>
      <w:r>
        <w:t>Moreover, the incidence of depression has markedly increased during the COVID-19 pandemic, driven by various interconnected factors. The pervasive fear of contracting the virus, compounded by economic instability and disrupted daily routines, has significantly contributed to rising depression rates (Lakhan et al.). In particular, constant exposure to news about the pandemic has intensified feelings of helplessness and despair, further exacerbating depressive symptoms (Lakhan et al.). Statistical analyses reveal a 20% prevalence of depression in the general population during the pandemic period, highlighting the extensive reach of this mental health crisis (Daly and Robinson). This alarming trend underscores the necessity for comprehensive interventions that address not only the psychological aspects but also the socio-economic dimensions influencing mental health outcomes during such global crises.</w:t>
      </w:r>
    </w:p>
    <w:p/>
    <w:p>
      <w:r>
        <w:t>Furthermore, the prevalence of post-traumatic stress disorder (PTSD) has escalated across various demographics due to the COVID-19 pandemic. This increase is particularly notable among frontline healthcare workers who have faced prolonged exposure to traumatic events, including high patient mortality rates and the constant fear of infection (Taquet et al.). The general population has not been spared, with individuals experiencing PTSD symptoms due to the pervasive uncertainty and life disruptions caused by the pandemic (Sartorius and Marmot). Additionally, socioeconomically disadvantaged groups have shown heightened susceptibility to PTSD, exacerbated by economic instability and limited access to mental health services (Sartorius and Marmot). Understanding these trends underscores the urgent need for targeted interventions that address the trauma-related impacts of the pandemic, ensuring mental health resources are accessible to those most affected.</w:t>
      </w:r>
    </w:p>
    <w:p/>
    <w:p>
      <w:r>
        <w:t>Additionally, substance abuse has notably increased during the COVID-19 pandemic, closely interlinked with the broader mental health crisis. The pandemic's stressors, such as social isolation, economic hardship, and anxiety over health risks, have driven many individuals to engage in substance misuse as a coping mechanism (Kola). The rise in substance abuse is particularly alarming among those with pre-existing mental health conditions, who are more vulnerable to developing or exacerbating addiction-related issues during times of heightened stress (Lakhan et al.). This surge has significant implications for public health, as it not only strains healthcare resources but also complicates the treatment of co-occurring mental health disorders. The interplay between increased substance abuse and mental health challenges underscores the necessity for integrated interventions that address both issues concurrently, ensuring comprehensive support for affected individuals.</w:t>
      </w:r>
    </w:p>
    <w:p/>
    <w:p>
      <w:pPr>
        <w:pStyle w:val="Heading2"/>
      </w:pPr>
      <w:r>
        <w:t>Public Health Challenges</w:t>
      </w:r>
    </w:p>
    <w:p/>
    <w:p>
      <w:r>
        <w:t>The mental health crisis during the COVID-19 pandemic presents numerous public health challenges that require immediate attention. Primarily, the pandemic has exposed the inadequacies in existing mental health service infrastructures, which struggle to meet the increased demand for support amid widespread anxiety and depression (Sartorius and Marmot). There is a pressing need to enhance access to mental health services, particularly for socioeconomically disadvantaged groups who face significant barriers in obtaining necessary care. Additionally, the pandemic has amplified the effects of social isolation, a known risk factor for mental health deterioration, necessitating community-based interventions that promote social connectivity and support networks (Sartorius and Marmot). Addressing these challenges involves not only bolstering mental health services but also integrating socioeconomic considerations into public health strategies to mitigate the broader impacts of the pandemic on mental well-being.</w:t>
      </w:r>
    </w:p>
    <w:p/>
    <w:p>
      <w:r>
        <w:t>Furthermore, the imposition of lockdowns and social distancing measures has compounded the challenges of providing mental health services during the COVID-19 pandemic. Many mental health facilities were forced to reduce their operations or close altogether, limiting access to essential services for those in need (Kola et al.). The shift to remote services, while beneficial in some contexts, often excludes individuals in low-income and middle-income countries due to limited digital infrastructure and resources (Kola et al.). Additionally, the stigma surrounding mental health in many communities prevents individuals from seeking help, exacerbating the already significant barriers to accessing care (Sartorius and Marmot). These obstacles highlight the urgent need for innovative solutions that ensure equitable access to mental health services, particularly for marginalized populations impacted by the pandemic's restrictions.</w:t>
      </w:r>
    </w:p>
    <w:p/>
    <w:p>
      <w:r>
        <w:t>Moreover, the shortage of mental health professionals and resources has emerged as a critical public health challenge during the COVID-19 pandemic. This scarcity is particularly pronounced in low-income and middle-income countries, where the mental health workforce was already limited prior to the pandemic (Kola et al.). The overwhelming demand for mental health services has further strained these already under-resourced systems, leaving many individuals without access to necessary support (Taquet et al.). In addition to the workforce deficit, the pandemic has highlighted the lack of infrastructure to adequately respond to the surge in mental health needs, exacerbating the crisis and hindering the delivery of effective care (Taquet et al.). Addressing these shortages requires a strategic approach to expand mental health resources, including training more professionals and integrating mental health services into broader public health frameworks, to ensure comprehensive and equitable support for affected populations.</w:t>
      </w:r>
    </w:p>
    <w:p/>
    <w:p>
      <w:r>
        <w:t>Additionally, addressing the mental health disparities among different socioeconomic groups remains a significant public health challenge exacerbated by the COVID-19 pandemic. Individuals from lower socioeconomic backgrounds often face compounded barriers, such as limited access to mental health services and inadequate digital infrastructure, which hinder their ability to receive timely care (Kola). The pandemic has intensified these challenges, as financial instability and job losses disproportionately impacted these groups, further aggravating mental health issues like anxiety and depression (Taquet et al.). Moreover, socioeconomic disparities have resulted in unequal distribution of mental health resources, with wealthier regions accessing more comprehensive services compared to underprivileged areas (Taquet et al.). Bridging this gap requires targeted interventions that not only enhance accessibility but also address the underlying socioeconomic factors contributing to mental health disparities, ensuring equitable support for all affected populations during and beyond the pandemic.</w:t>
      </w:r>
    </w:p>
    <w:p/>
    <w:p>
      <w:pPr>
        <w:pStyle w:val="Heading2"/>
      </w:pPr>
      <w:r>
        <w:t>Interventions and Strategies</w:t>
      </w:r>
    </w:p>
    <w:p/>
    <w:p>
      <w:r>
        <w:t>To effectively address the mental health issues exacerbated by the COVID-19 pandemic, a multifaceted approach is essential. Public health interventions must prioritize increasing access to mental health services, which have been strained under the pandemic's widespread impact (Sartorius and Marmot). Strategies such as community-based support systems and mental health literacy programs can play a crucial role in reducing isolation and fostering resilience among affected populations (Sartorius and Marmot). Additionally, addressing the socioeconomic disparities that have intensified mental health challenges is vital, as these factors significantly influence an individual's ability to access care and support (Kumar and Nayar). By integrating socioeconomic considerations into mental health strategies, it is possible to create more equitable and effective interventions that address both immediate needs and long-term impacts, ultimately mitigating the pandemic's extensive mental health consequences.</w:t>
      </w:r>
    </w:p>
    <w:p/>
    <w:p>
      <w:r>
        <w:t>### Digital Interventions</w:t>
      </w:r>
    </w:p>
    <w:p/>
    <w:p>
      <w:r>
        <w:t>In the wake of the COVID-19 pandemic, digital interventions such as teletherapy and online counseling have emerged as pivotal strategies in addressing mental health challenges. These interventions have demonstrated considerable effectiveness in promoting mental health and treating conditions like anxiety and depression, as evidenced by the successful application of telemedicine and eHealth platforms (Rauschenberg et al.). The integration of social components and adherence strategies into mHealth apps has also shown potential, though further evidence is needed to fully establish their efficacy (Rauschenberg et al.). Despite these promising developments, issues surrounding user acceptance and data privacy have surfaced, necessitating the establishment of stringent clinical guidelines and data protection measures to ensure user safety (Rauschenberg et al.). By capitalizing on the potential of digital interventions, healthcare systems can expand access to mental health services, particularly during times of crisis when traditional methods face significant operational challenges.</w:t>
      </w:r>
    </w:p>
    <w:p/>
    <w:p>
      <w:r>
        <w:t>Additionally, mental health apps have become a crucial component in providing support during the COVID-19 pandemic, offering accessible and flexible solutions for individuals seeking mental health care. These mobile health (mHealth) apps have shown potential in promoting mental well-being, particularly for treating anxiety and depression, by integrating social components that enhance user engagement and adherence (Rauschenberg et al.). In many low-income and middle-income countries, these digital platforms are part of national COVID-19 response plans, demonstrating their utility in expanding mental health services where traditional infrastructure is limited (Kola et al.). Despite their promise, concerns about data privacy and the need for stringent clinical guidelines remain critical, necessitating efforts to ensure safe and effective app usage (Rauschenberg et al.). By addressing these challenges, mental health apps can significantly contribute to mitigating the pandemic's mental health impacts, especially in regions facing barriers to conventional mental health care access.</w:t>
      </w:r>
    </w:p>
    <w:p/>
    <w:p>
      <w:r>
        <w:t>Moreover, digital support groups have proven to be effective in mitigating feelings of isolation and anxiety during the COVID-19 pandemic. These groups provide a platform for individuals to connect with others facing similar challenges, fostering a sense of community and reducing the psychological burden of isolation (Rauschenberg et al.). The integration of social components into these platforms enhances user engagement, which is crucial for maintaining mental well-being in times of crisis (Kumar and Nayar). Evidence suggests that participants in digital support groups report improved mental health outcomes, as shared experiences and peer support can significantly alleviate anxiety symptoms (Rauschenberg et al.). Despite the potential of these groups, challenges such as ensuring user privacy and maintaining active participation remain, requiring ongoing attention to maximize their effectiveness in supporting mental health during pandemics.</w:t>
      </w:r>
    </w:p>
    <w:p/>
    <w:p>
      <w:r>
        <w:t xml:space="preserve">### Community-Based Interventions  </w:t>
      </w:r>
    </w:p>
    <w:p/>
    <w:p>
      <w:r>
        <w:t>Community-based mental health programs have emerged as crucial interventions during the COVID-19 pandemic, particularly in enhancing resilience and coping mechanisms within vulnerable populations. These programs emphasize local engagement, adapting strategies to fit specific socioeconomic and cultural contexts, thereby ensuring effective support and participation (Owoyemi et al.). Key components include health education and communication, where utilizing local languages and culturally relevant materials helps improve awareness and reduce stigma (Owoyemi et al.). Moreover, community-based surveillance plays a vital role, enabling early identification and intervention for mental health issues through active participation of community members (Owoyemi et al.). By fostering social reconnection and providing psychosocial support, these interventions not only address immediate mental health concerns but also build long-term community resilience against ongoing and future crises (Owoyemi et al.).</w:t>
      </w:r>
    </w:p>
    <w:p/>
    <w:p>
      <w:r>
        <w:t>Furthermore, peer support networks play a pivotal role in strengthening mental health resilience during the COVID-19 pandemic by fostering social connections and shared experiences. These networks create a supportive environment where individuals can exchange personal stories and coping strategies, effectively reducing feelings of isolation and anxiety (Owoyemi et al.). By facilitating mutual support and understanding, peer support groups enhance individuals' capacity to manage stress and improve overall mental well-being (Sartorius and Marmot). Participation in these networks can lead to increased self-efficacy and empowerment, as individuals learn from one another and develop new coping mechanisms tailored to their unique circumstances. Consequently, integrating peer support networks into broader mental health strategies offers a promising approach for building community resilience and addressing the evolving mental health challenges posed by the pandemic.</w:t>
      </w:r>
    </w:p>
    <w:p/>
    <w:p>
      <w:r>
        <w:t>Additionally, initiatives aimed at enhancing mental health awareness and education within communities are critical components of an effective response to the COVID-19 pandemic. Community-level strategies, such as health education and sensitization campaigns, have proven effective in promoting mental well-being and fostering resilience (Owoyemi et al.). By employing culturally relevant materials and utilizing local languages, these programs can effectively communicate vital information, thus reducing stigma and encouraging community participation in mental health initiatives (Owoyemi et al.). Furthermore, integrating mental health education into broader public health campaigns provides an opportunity to address the psychosocial aspects of the pandemic, thereby promoting a holistic approach to health (Kola et al.). These efforts not only enhance individual and community understanding of mental health issues but also empower communities to actively participate in their mental health management, ultimately contributing to more resilient and informed populations during and beyond the pandemic.</w:t>
      </w:r>
    </w:p>
    <w:p/>
    <w:p>
      <w:r>
        <w:t>### Policy Interventions</w:t>
      </w:r>
    </w:p>
    <w:p/>
    <w:p>
      <w:r>
        <w:t>Government policies play a crucial role in addressing the mental health crisis exacerbated by the COVID-19 pandemic. Strategic policy interventions are necessary to enhance the accessibility and quality of mental health services, particularly for vulnerable populations disproportionately affected by the pandemic's stressors (Kola). By implementing policies that prioritize mental health funding and integrate mental health care into primary health systems, governments can strengthen the overall healthcare infrastructure and ensure more comprehensive support. Furthermore, policies focusing on mental health education and stigma reduction can promote greater awareness and acceptance, encouraging individuals to seek help without fear of discrimination (Kumar and Nayar). In addition, international cooperation and policy alignment are essential to address the global dimensions of the mental health crisis, enabling a coordinated response that transcends national boundaries and shares effective strategies across regions.</w:t>
      </w:r>
    </w:p>
    <w:p/>
    <w:p>
      <w:r>
        <w:t>Furthermore, the implementation of mental health funding and resource allocation is crucial to addressing the challenges posed by the COVID-19 pandemic. Strategic investment in mental health services is necessary to expand access and improve the quality of care, particularly in low-income and middle-income countries where resources are often limited (Kola et al.). By prioritizing mental health within the broader framework of universal health coverage, governments can ensure that these services become an integral part of the healthcare system, thereby enhancing their reach and effectiveness (Kumar and Nayar). Additionally, allocating resources to develop digital platforms and community-based interventions can significantly enhance service delivery, especially in regions with limited infrastructure (Kola et al.). Such financial commitments must be accompanied by policies that address the socioeconomic factors influencing mental health, ensuring equitable access to care for all populations affected by the pandemic.</w:t>
      </w:r>
    </w:p>
    <w:p/>
    <w:p>
      <w:r>
        <w:t>Additionally, changes in mental health legislation during the COVID-19 pandemic have significantly influenced the accessibility and delivery of mental health services. Numerous governments have enacted temporary legal measures to facilitate the rapid expansion of telehealth services, aiming to bridge gaps in care caused by physical distancing and lockdowns (Kola et al.). These legislative adjustments have enabled healthcare systems to adapt swiftly, promoting the use of digital platforms to ensure continuity of mental health support amid the crisis. However, the effectiveness of these measures varies across regions, with low-income and middle-income countries facing challenges in implementing such changes due to limited resources and digital infrastructure (Taquet et al.). As these legislative adaptations continue to evolve, there is a pressing need to assess their long-term implications, ensuring that mental health services remain accessible and equitable beyond the immediate demands of the pandemic.</w:t>
      </w:r>
    </w:p>
    <w:p/>
    <w:p>
      <w:r>
        <w:t>Moreover, international collaborations have played a pivotal role in enhancing mental health interventions during the COVID-19 pandemic. These partnerships have facilitated knowledge exchange and resource sharing, enabling countries to implement effective strategies tailored to their specific needs (Kola et al.). For instance, collaborations between high-income and low-income countries have supported the integration of mental health into universal health coverage plans, thereby expanding access to care (Kola et al.). By leveraging digital technologies and community-oriented approaches, international efforts have also helped address the unique challenges faced by marginalized populations, ensuring that mental health services are inclusive and equitable (Kola et al.). These international collaborations underscore the importance of a coordinated global response in overcoming the mental health challenges exacerbated by the pandemic.</w:t>
      </w:r>
    </w:p>
    <w:p/>
    <w:p>
      <w:pPr>
        <w:pStyle w:val="Heading2"/>
      </w:pPr>
      <w:r>
        <w:t xml:space="preserve">Future Directions and Recommendations  </w:t>
      </w:r>
    </w:p>
    <w:p/>
    <w:p>
      <w:r>
        <w:t>Looking ahead, enhancing mental health interventions post-pandemic necessitates a multi-dimensional strategy that incorporates technological advancements, policy reforms, and community engagement. Expanding digital mental health services could significantly improve access to care, particularly in underserved regions, by leveraging telehealth and mobile applications to reach broader populations (Taquet et al.). Policymakers should prioritize integrating mental health into universal health coverage plans, ensuring that mental health services are not only accessible but also affordable to all (Kumar and Nayar). Community-based initiatives, including peer support networks and educational campaigns, must also be reinforced to promote mental health literacy and reduce stigma, thereby encouraging more individuals to seek help (Kumar and Nayar). Finally, ongoing research is essential to evaluate the long-term psychological impacts of the pandemic, providing data-driven insights to refine and develop effective mental health interventions in the future (Taquet et al.).</w:t>
      </w:r>
    </w:p>
    <w:p/>
    <w:p>
      <w:r>
        <w:t>Furthermore, integrating mental health into general healthcare is crucial for addressing the comprehensive needs of populations affected by the COVID-19 pandemic. By embedding mental health services within primary healthcare systems, individuals can access holistic care that addresses both physical and psychological health concerns concurrently (Kola). This integration is particularly vital for vulnerable groups who face compounded challenges, as it facilitates early detection and intervention for mental health issues, thereby preventing the progression to chronic conditions (Sartorius and Marmot). Additionally, such an approach can reduce the stigma often associated with seeking mental health support, as it normalizes mental health care as an integral component of general health services (Kola). Ultimately, embedding mental health within the broader healthcare framework not only enhances accessibility but also promotes a more equitable distribution of resources, ensuring that all individuals receive the support they need during and beyond the pandemic.</w:t>
      </w:r>
    </w:p>
    <w:p/>
    <w:p>
      <w:pPr>
        <w:pStyle w:val="Heading2"/>
      </w:pPr>
      <w:r>
        <w:t>Conclusion</w:t>
      </w:r>
    </w:p>
    <w:p/>
    <w:p>
      <w:r>
        <w:t>Addressing the mental health crisis exacerbated by the COVID-19 pandemic demands urgent and comprehensive action. The pandemic has highlighted the global prevalence of mental health issues, such as anxiety, depression, PTSD, and substance abuse, which have been intensified by factors like social isolation and economic instability. Implementing effective interventions is crucial to mitigate these impacts, requiring a multifaceted approach that includes digital, community-based, and policy interventions. These strategies not only aim to enhance access to mental health services but also address the underlying socioeconomic disparities that contribute to mental health inequalities. Ultimately, a coordinated effort that integrates these interventions into broader public health frameworks is essential to support affected individuals and foster resilience in the face of ongoing global health challenges.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