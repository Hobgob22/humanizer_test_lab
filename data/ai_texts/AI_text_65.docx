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75ED" w14:textId="77777777" w:rsidR="00D1369D" w:rsidRDefault="00000000">
      <w:pPr>
        <w:pStyle w:val="a4"/>
      </w:pPr>
      <w:r>
        <w:t>The Use of Humor in "Serious Men" by Joseph Manu</w:t>
      </w:r>
    </w:p>
    <w:p w14:paraId="50E4CC81" w14:textId="77777777" w:rsidR="00D1369D" w:rsidRDefault="00000000">
      <w:pPr>
        <w:pStyle w:val="2"/>
      </w:pPr>
      <w:bookmarkStart w:id="0" w:name="introduction"/>
      <w:r>
        <w:t>Introduction</w:t>
      </w:r>
    </w:p>
    <w:p w14:paraId="74864EAC" w14:textId="77777777" w:rsidR="00D1369D" w:rsidRDefault="00000000">
      <w:pPr>
        <w:pStyle w:val="FirstParagraph"/>
      </w:pPr>
      <w:r>
        <w:t>The novel "Serious Men" by Joseph Manu adeptly incorporates humor as a pivotal element within its narrative, serving to illuminate the complexities of human relationships and societal structures. Humor in this context is not merely for comedic relief but functions as a critical tool for exposing the absurdities and contradictions present in the lives of the characters. Through witty dialogues and ironic situations, the novel satirizes the socio-economic divides and the personal ambitions that drive the characters’ actions. This use of humor enriches the narrative, providing a lens through which readers can engage with the deeper themes of the story, such as the pursuit of status and the inherent biases within social hierarchies. As the narrative unfolds, humor becomes an essential mechanism for critiquing societal norms, offering readers a profound reflection on the intersection of personal aspirations and cultural expectations.</w:t>
      </w:r>
    </w:p>
    <w:p w14:paraId="5F850635" w14:textId="77777777" w:rsidR="00D1369D" w:rsidRDefault="00000000">
      <w:pPr>
        <w:pStyle w:val="2"/>
      </w:pPr>
      <w:bookmarkStart w:id="1" w:name="humor-in-narrative"/>
      <w:bookmarkEnd w:id="0"/>
      <w:r>
        <w:t>Humor in Narrative</w:t>
      </w:r>
    </w:p>
    <w:p w14:paraId="0D4C047C" w14:textId="77777777" w:rsidR="00D1369D" w:rsidRDefault="00000000">
      <w:pPr>
        <w:pStyle w:val="FirstParagraph"/>
      </w:pPr>
      <w:r>
        <w:t xml:space="preserve">In "Serious Men," Joseph Manu intricately weaves humor into the narrative structure, using it as a lens to highlight the absurdities embedded within societal and personal interactions. The protagonist, Ayyan Mani, employs humor as a means to navigate the hierarchical world of the scientific institution where he works, often using wit to challenge the pretensions of his higher-caste colleagues. One notable instance is Ayyan's fabrication of his son's genius status, which serves as a comedic yet poignant critique of societal aspirations and the pressure to conform to unrealistic expectations (Yadav 304–18). This humorous subplot underscores the novel's exploration of ambition and the desire for upward mobility, revealing how individuals manipulate truth to achieve their goals. Through such narratives, Manu skillfully uses humor not </w:t>
      </w:r>
      <w:r>
        <w:lastRenderedPageBreak/>
        <w:t>just for entertainment, but as a mechanism for critiquing the socio-economic divides and the inherent biases that pervade the characters' lives.</w:t>
      </w:r>
    </w:p>
    <w:p w14:paraId="3854CBBC" w14:textId="77777777" w:rsidR="00D1369D" w:rsidRDefault="00000000">
      <w:pPr>
        <w:pStyle w:val="a0"/>
      </w:pPr>
      <w:r>
        <w:t>In "Serious Men," specific scenes utilize humor to enrich the storytelling, advancing thematic elements and engaging readers more deeply with the narrative. A prime example is the depiction of Ayyan Mani's interactions with his colleagues, where his sardonic observations about their pretentiousness are both humorous and revealing. This humor not only entertains but also subtly critiques the rigid social structures and expectations within the institution. Moreover, the comedic aspects of Ayyan's schemes, such as his portrayal of his son as a child prodigy, highlight the absurdity of societal pressures and the lengths individuals will go to manipulate perceptions for personal gain (Yadav 304–18). These humorous scenes are instrumental in conveying the novel's themes, inviting readers to reflect on the societal norms and personal ambitions that drive the characters' actions, ultimately enhancing their engagement and understanding of the narrative's deeper messages.</w:t>
      </w:r>
    </w:p>
    <w:p w14:paraId="2818B81A" w14:textId="77777777" w:rsidR="00D1369D" w:rsidRDefault="00000000">
      <w:pPr>
        <w:pStyle w:val="a0"/>
      </w:pPr>
      <w:r>
        <w:t xml:space="preserve">In "Serious Men," humor is adeptly used by Joseph Manu to critique societal norms and expectations, revealing the underlying absurdities of social hierarchies and pretensions. One illustrative moment occurs when Ayyan Mani's fabricated tales about his son's intellectual prowess expose the societal obsession with status and intellectual elitism. Through this comedic narrative, Manu challenges the notion that one's worth is inherently tied to societal approval and intellectual achievement (Yadav 304–18). Additionally, the humor found in Ayyan's interactions with his colleagues highlights the superficiality and hypocrisy prevalent in the institution, subtly criticizing the societal structures that uphold such pretensions. By employing humor in these key moments, the novel not only entertains but also invites readers to question the legitimacy of these </w:t>
      </w:r>
      <w:r>
        <w:lastRenderedPageBreak/>
        <w:t>entrenched norms, encouraging a reflection on the societal expectations that dictate individual behavior and aspirations.</w:t>
      </w:r>
    </w:p>
    <w:p w14:paraId="575B77E3" w14:textId="77777777" w:rsidR="00D1369D" w:rsidRDefault="00000000">
      <w:pPr>
        <w:pStyle w:val="2"/>
      </w:pPr>
      <w:bookmarkStart w:id="2" w:name="humor-and-character-interactions"/>
      <w:bookmarkEnd w:id="1"/>
      <w:r>
        <w:t>Humor and Character Interactions</w:t>
      </w:r>
    </w:p>
    <w:p w14:paraId="6B133360" w14:textId="77777777" w:rsidR="00D1369D" w:rsidRDefault="00000000">
      <w:pPr>
        <w:pStyle w:val="FirstParagraph"/>
      </w:pPr>
      <w:r>
        <w:t>Humor in "Serious Men" significantly influences interactions among characters, often revealing deeper traits and motivations that drive the narrative. Ayyan Mani's sardonic humor, for instance, not only serves as a tool for navigating the societal hierarchy but also exposes the underlying insecurities and aspirations of those around him. His humorous exchanges with his colleagues often bring to light their pretentiousness, subtly critiquing the social dynamics at play within the institution. In one scene, Ayyan's witty remarks during a tense meeting highlight the absurdities of academic elitism, simultaneously advancing the plot and deepening character development (Yadav 304–18). Through these interactions, humor becomes a lens through which the characters' complexities are unraveled, enhancing the readers' understanding of the multifaceted societal commentary embedded in the novel.</w:t>
      </w:r>
    </w:p>
    <w:p w14:paraId="5AA6EA00" w14:textId="77777777" w:rsidR="00D1369D" w:rsidRDefault="00000000">
      <w:pPr>
        <w:pStyle w:val="a0"/>
      </w:pPr>
      <w:r>
        <w:t>Humorous dialogues in "Serious Men" are pivotal in showcasing character relationships and tensions, using wit and irony to expose underlying dynamics. Ayyan Mani often employs sharp wit in his conversations with his superior, Arvind Acharya, highlighting the latter's pretentiousness and the absurdity of institutional hierarchies. This interaction is not merely comedic; it serves to reveal the power struggles and concealed ambitions within the scientific community. In another instance, Ayyan's banter with his colleagues cleverly underscores the superficiality of their intellectual pursuits, employing irony to critique their obsession with status and recognition. These dialogues, rich with humor, not only amuse but also deepen the reader's understanding of the characters' motivations and the societal critiques embedded in the narrative (Yadav 304–18).</w:t>
      </w:r>
    </w:p>
    <w:p w14:paraId="506BF337" w14:textId="77777777" w:rsidR="00D1369D" w:rsidRDefault="00000000">
      <w:pPr>
        <w:pStyle w:val="2"/>
      </w:pPr>
      <w:bookmarkStart w:id="3" w:name="conclusion"/>
      <w:bookmarkEnd w:id="2"/>
      <w:r>
        <w:lastRenderedPageBreak/>
        <w:t>Conclusion</w:t>
      </w:r>
    </w:p>
    <w:p w14:paraId="585E706D" w14:textId="77777777" w:rsidR="00D1369D" w:rsidRDefault="00000000">
      <w:pPr>
        <w:pStyle w:val="FirstParagraph"/>
      </w:pPr>
      <w:r>
        <w:t>In conclusion, humor in "Serious Men" by Joseph Manu serves as a multifaceted tool that enriches both the narrative and character dynamics. Through humor, the novel effectively critiques societal norms, exposing the absurdities within social hierarchies and the pretensions of intellectual elitism. The comedic elements woven into character interactions not only provide entertainment but also reveal deeper insights into the motivations and aspirations of individuals navigating these structures. By using humor to highlight the contradictions and biases inherent in societal expectations, Manu invites readers to engage thoughtfully with the themes of ambition and aspiration. Thus, humor becomes more than a narrative device; it is a critical lens through which the complexities of human relationships and societal critiques are vividly illuminated.</w:t>
      </w:r>
    </w:p>
    <w:sectPr w:rsidR="00D136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5F78B" w14:textId="77777777" w:rsidR="00A74E7D" w:rsidRDefault="00A74E7D">
      <w:pPr>
        <w:spacing w:line="240" w:lineRule="auto"/>
      </w:pPr>
      <w:r>
        <w:separator/>
      </w:r>
    </w:p>
  </w:endnote>
  <w:endnote w:type="continuationSeparator" w:id="0">
    <w:p w14:paraId="326C98CF" w14:textId="77777777" w:rsidR="00A74E7D" w:rsidRDefault="00A74E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2A01A" w14:textId="77777777" w:rsidR="00A74E7D" w:rsidRDefault="00A74E7D">
      <w:r>
        <w:separator/>
      </w:r>
    </w:p>
  </w:footnote>
  <w:footnote w:type="continuationSeparator" w:id="0">
    <w:p w14:paraId="66E43630" w14:textId="77777777" w:rsidR="00A74E7D" w:rsidRDefault="00A74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578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369D"/>
    <w:rsid w:val="000B4005"/>
    <w:rsid w:val="00A74E7D"/>
    <w:rsid w:val="00D12CAE"/>
    <w:rsid w:val="00D136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69A9"/>
  <w15:docId w15:val="{BC1D9BB7-095A-4E5A-83FF-56842B987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Humor in "Serious Men" by Joseph Manu</dc:title>
  <dc:creator/>
  <cp:keywords/>
  <cp:lastModifiedBy>Денис Козырь</cp:lastModifiedBy>
  <cp:revision>3</cp:revision>
  <dcterms:created xsi:type="dcterms:W3CDTF">2025-01-31T12:01:00Z</dcterms:created>
  <dcterms:modified xsi:type="dcterms:W3CDTF">2025-01-31T14:06:00Z</dcterms:modified>
  <dc:language>en</dc:language>
</cp:coreProperties>
</file>