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Star-Crossed Lovers to Star-Crossed Streets: A Comparative Analysis of "Romeo and Juliet" and "West Side Story"</w:t>
      </w:r>
    </w:p>
    <w:p>
      <w:r>
        <w:t>Introduction</w:t>
      </w:r>
    </w:p>
    <w:p>
      <w:r>
        <w:t>The enduring appeal of both "Romeo and Juliet" and "West Side Story" lies in their exploration of timeless themes, compelling narratives, and complex characters. This essay aims to delve into the nuanced comparisons between these two iconic works, focusing on the similarities and differences in character development, plot structures, and thematic messages. By examining the relationships of Tony and Maria alongside Romeo and Juliet, and comparing characters like Riff with Mercutio and Tybalt with Bernardo, we can uncover how each story uniquely addresses the human experience. Furthermore, an analysis of the distinct yet interconnected plot elements will reveal how each narrative adapts its source material to engage with its audience. Finally, this exploration will consider how the thematic elements of revenge and societal conflict resonate differently across the two works, offering insights into their cultural and historical contexts.</w:t>
      </w:r>
    </w:p>
    <w:p>
      <w:r>
        <w:t>Character Comparisons</w:t>
      </w:r>
    </w:p>
    <w:p>
      <w:r>
        <w:t>In both "Romeo and Juliet" and "West Side Story," the central romantic pairs, Tony and Maria, and Romeo and Juliet, respectively, embody the purity and tragedy of youthful love. Despite the different cultural settings, these characters share an impulsive and intense affection that ultimately leads to their tragic ends. While Romeo and Juliet's relationship is set against the backdrop of familial feuds, Tony and Maria's love story unfolds amidst ethnic tensions between rival gangs (Ref-f424547). Similarly, Riff and Mercutio serve as the spirited, loyal friends whose fates are intricately tied to the protagonists. Their deaths, along with those of Tybalt and Bernardo, catalyze the ensuing chaos, highlighting the destructive nature of vengeance and hostility—central themes in both narratives (Ref-f424547). These character parallels underscore how each work reflects the universality of love and conflict, yet adapts these elements to their unique contexts.</w:t>
      </w:r>
    </w:p>
    <w:p>
      <w:r>
        <w:t>Plot Comparisons</w:t>
      </w:r>
    </w:p>
    <w:p>
      <w:r>
        <w:t>The narrative arcs of "Romeo and Juliet" and "West Side Story" share foundational similarities, yet each integrates unique plot elements that reflect their respective cultural contexts. Both stories begin with a depiction of entrenched rivalries: the Montagues and the Capulets in Verona, and the Jets and the Sharks in New York City. These conflicts set the stage for the central love stories, yet while Romeo and Juliet's encounter is facilitated by a masked ball, Tony and Maria meet at a neighborhood dance, emphasizing the shift from familial to ethnic tensions (Ref-u604250). A critical divergence occurs in the resolutions; Juliet's feigned death leads to the tragic demise of both lovers, whereas Maria survives, symbolizing a glimmer of hope amidst the tragedy. This difference underscores the adaptation's focus on social issues, as "West Side Story" concludes with a poignant reflection on the cycle of violence and the potential for reconciliation.</w:t>
      </w:r>
    </w:p>
    <w:p>
      <w:r>
        <w:t>Thematic Comparisons</w:t>
      </w:r>
    </w:p>
    <w:p>
      <w:r>
        <w:t>The themes of revenge and societal conflict are central to both "Romeo and Juliet" and "West Side Story," yet they manifest in distinct ways across the two narratives. Shakespeare's portrayal of revenge is intertwined with notions of honor and familial duty, which drive the plot towards its tragic conclusion, as seen through the escalating violence between the Montagues and Capulets (Ref-f998449). In contrast, "West Side Story" recontextualizes these themes within the urban landscape of New York, where ethnic tensions between the Jets and the Sharks underscore a broader societal conflict. This adaptation reflects a shift towards examining social issues like racial prejudice and the immigrant experience, thereby highlighting a different dimension of societal strife (Ref-f998449). Despite these differences, both works ultimately convey that revenge and entrenched animosities lead to destructive outcomes, emphasizing the need for understanding and reconciliation in overcoming such conflicts.</w:t>
      </w:r>
    </w:p>
    <w:p>
      <w:r>
        <w:t>Conclusion</w:t>
      </w:r>
    </w:p>
    <w:p>
      <w:r>
        <w:t>The comparative analysis of "Romeo and Juliet" and "West Side Story" reveals profound insights into how each narrative interprets the themes of love, conflict, and vengeance across different cultural contexts. Despite the distinct settings and character dynamics, the core essence of youthful passion and tragic fate remains central to both stories, as exemplified by the relationships of Tony and Maria, and Romeo and Juliet. The plots, while sharing foundational elements such as entrenched rivalries and tragic consequences, diverge in their resolutions, with "West Side Story" offering a more hopeful outlook through Maria's survival. The thematic exploration underscores the destructive nature of revenge and societal conflict, yet also highlights the potential for reconciliation, a message that resonates across time. These enduring narratives continue to captivate audiences, reflecting universal human experiences and offering a lens through which contemporary social issues can be examined and understood.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