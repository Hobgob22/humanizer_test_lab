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Beatles and the Media: Controversies, Impact, and Resolutions</w:t>
      </w:r>
    </w:p>
    <w:p>
      <w:pPr>
        <w:pStyle w:val="Heading2"/>
      </w:pPr>
      <w:r>
        <w:t>Introduction</w:t>
      </w:r>
    </w:p>
    <w:p/>
    <w:p>
      <w:r>
        <w:t>The Beatles' relationship with the media was characterized by contentious interactions that played a pivotal role in shaping public perception and their enduring legacy. Notable controversies included public statements that reverberated through their fanbase, sparking widespread debate and necessitating strategic resolutions to maintain their image. These incidents, ranging from misunderstandings to misinterpretations, underscored the complex dynamic between the band and the media. The resulting media frenzies not only tested the band's resilience but also highlighted their influence in a rapidly changing cultural landscape. Understanding these interactions offers valuable insights into the impact of media on public figures, as well as the mechanisms The Beatles employed to navigate and resolve these challenges within their career trajectory.</w:t>
      </w:r>
    </w:p>
    <w:p/>
    <w:p>
      <w:pPr>
        <w:pStyle w:val="Heading2"/>
      </w:pPr>
      <w:r>
        <w:t>Media Controversies Involving The Beatles</w:t>
      </w:r>
    </w:p>
    <w:p/>
    <w:p>
      <w:r>
        <w:t>During the 1960s, The Beatles frequently found themselves at the center of media controversies, often triggered by statements that challenged prevailing cultural norms. One notable incident occurred when John Lennon remarked that the band was "more popular than Jesus," a comment that ignited significant backlash, particularly in the United States, where it was interpreted as a challenge to religious values (Collins). This controversy highlighted the media's role in amplifying The Beatles' statements, reflecting broader societal anxieties about shifting cultural hierarchies (Collins). Additionally, the band's outspoken views on political issues, including their opposition to the Vietnam War, further fueled media scrutiny and polarized public opinion (Collins). These controversies underscored not only the band's influence but also the media's capacity to shape and sometimes distort public perception, necessitating a complex navigation of media relations by the band to maintain their public image (Collins).</w:t>
      </w:r>
    </w:p>
    <w:p/>
    <w:p>
      <w:r>
        <w:t>For instance, the media's reaction to John Lennon's "more popular than Jesus" statement was both immediate and intense, with coverage that amplified the backlash (Williams). The American magazine Datebook, which first published the quote in July 1966, inadvertently triggered a wave of public outrage, particularly among conservative Christian groups (Williams). This reaction included mass record burnings and boycotts, symbolizing a broader cultural resistance to The Beatles' perceived threat to traditional values (Williams). Moreover, the press coverage was not limited to religious condemnation; it extended into cultural and legal realms, with figures like Reverend David Noebel framing the band as part of a "Communist Master Music Plan" to manipulate American youth (Williams). Such media narratives not only intensified public backlash but also underscored the band's complex interaction with societal norms, further complicating their relationship with both the media and their audience (Collins).</w:t>
      </w:r>
    </w:p>
    <w:p/>
    <w:p>
      <w:r>
        <w:t>Moreover, the "bigger than God" controversy significantly escalated in the United States, provoking a vehement response from various religious groups. The publication of John Lennon's statement in Datebook magazine acted as a catalyst, leading to widespread condemnation and boycotts, particularly among conservative Christian communities (Williams). This backlash was not limited to public demonstrations; it also prompted intense media scrutiny that portrayed the band as a threat to traditional moral values. Religious leaders, like Reverend David Noebel, further fueled the fire by suggesting that The Beatles' influence was part of a larger "Communist Master Music Plan" intending to undermine American cultural and religious foundations (Williams). This narrative, propagated through pamphlets and sermons, exacerbated the public hysteria, forcing the band to confront a multifaceted opposition that combined religious fervor with Cold War-era fears, thereby complicating their efforts to manage their public image and mitigate the controversy.</w:t>
      </w:r>
    </w:p>
    <w:p/>
    <w:p>
      <w:r>
        <w:t>Additionally, The Beatles' controversial stance on drug use further exemplified their complex relationship with the media and public opinion. This was particularly evident when Paul McCartney openly admitted to using LSD, a statement that not only shocked the public but also attracted intense media scrutiny (Collins). The press coverage framed McCartney's admission as a flagrant challenge to societal norms, exacerbating public fears about the growing prevalence of drug culture among the youth (Collins). Such media portrayals often reduced the band's nuanced positions to mere provocations, contributing to a polarized reception among fans and critics alike. As a result, The Beatles had to navigate a delicate balance between authentic expression and maintaining their public image, illustrating the broader cultural tensions of the era (Collins).</w:t>
      </w:r>
    </w:p>
    <w:p/>
    <w:p>
      <w:pPr>
        <w:pStyle w:val="Heading2"/>
      </w:pPr>
      <w:r>
        <w:t>Effect on Fans</w:t>
      </w:r>
    </w:p>
    <w:p/>
    <w:p>
      <w:r>
        <w:t>The Beatles' controversial statements had profound effects on their fan base, often polarizing their audience and affecting their popularity. For instance, John Lennon's "more popular than Jesus" remark led to an immediate backlash, resulting in record burnings and boycotts, particularly among American fans who felt their religious values were being challenged (Mills). However, this controversy also reinforced the devotion of many fans who perceived the band's boldness as a form of cultural rebellion, aligning with the era's burgeoning counterculture (Bătrânu-Pințea and Coman). The media coverage of these controversies significantly influenced fans' perceptions, either intensifying their support or prompting disillusionment (Bătrânu-Pințea and Coman). Despite the backlash, The Beatles' ability to resonate with the youth culture of the 1960s, by challenging traditional norms, ultimately contributed to their sustained popularity and cemented their status as cultural icons (Mills).</w:t>
      </w:r>
    </w:p>
    <w:p/>
    <w:p>
      <w:r>
        <w:t>Consequently, John Lennon's controversial remarks sparked varied responses among fans, leading to noticeable shifts in loyalty and public opinion. Many fans, particularly from conservative backgrounds, felt alienated by his "more popular than Jesus" statement, leading to boycotts and public displays of disapproval, such as record burnings (Bătrânu-Pințea and Coman). Despite this backlash, a significant portion of the fanbase viewed Lennon's statement as emblematic of the countercultural ethos of the 1960s, thereby reinforcing their allegiance to the band. This polarized reaction underscored the complex interplay between The Beatles' public persona and their ability to captivate diverse audiences, highlighting the media's critical role in shaping public perceptions (Bătrânu-Pințea and Coman). Ultimately, these shifts in fan loyalty demonstrated not only the band's polarizing impact on cultural norms but also their enduring influence in challenging societal expectations, thereby solidifying their status as cultural icons despite the controversies they faced.</w:t>
      </w:r>
    </w:p>
    <w:p/>
    <w:p>
      <w:r>
        <w:t>Furthermore, fan clubs and organized groups played a pivotal role in shaping public perception of The Beatles, either by defending or criticizing the band during controversies. These fan clubs, often comprising dedicated followers, mobilized to support the band against media backlash, framing their actions as a stand against conformity and societal norms (Bătrânu-Pințea and Coman). Conversely, some organized groups, particularly those aligned with more conservative values, actively criticized The Beatles, leveraging their influence to amplify public disapproval. This duality in fan responses underscored the significant impact organized groups had in mediating the band's public image, highlighting the complex interplay between fandom and societal values (Bătrânu-Pințea and Coman). Ultimately, the efforts of these fan clubs and groups not only affected how The Beatles were perceived by the broader public but also contributed to the discourse surrounding their cultural significance and legacy.</w:t>
      </w:r>
    </w:p>
    <w:p/>
    <w:p>
      <w:r>
        <w:t>As a result, the controversies surrounding The Beatles significantly influenced fan behavior and concert attendance, reflecting the broader cultural tensions of the era. In the wake of John Lennon's "more popular than Jesus" statement, concert attendance in certain regions, particularly in the United States, saw noticeable declines as some fans, disillusioned by the perceived affront to religious values, chose to boycott the band's performances (Mills). Conversely, in areas where countercultural movements were more pronounced, such as parts of California, concerts continued to draw large crowds, underscoring the band's appeal to those who resonated with their challenge to societal norms (Mills). This polarization in attendance patterns highlighted the dual impact of The Beatles' controversies, simultaneously alienating certain segments of their audience while reinforcing their status as icons of cultural rebellion. Ultimately, these shifts in fan dynamics illustrated the complex interplay between media narratives, public perception, and the evolving cultural landscape of the 1960s (Mills).</w:t>
      </w:r>
    </w:p>
    <w:p/>
    <w:p>
      <w:pPr>
        <w:pStyle w:val="Heading2"/>
      </w:pPr>
      <w:r>
        <w:t>Resolution of Controversies</w:t>
      </w:r>
    </w:p>
    <w:p/>
    <w:p>
      <w:r>
        <w:t>To address and resolve media controversies, The Beatles and their management employed a variety of strategic measures, focusing heavily on public statements and controlled media interactions. Following John Lennon's "more popular than Jesus" comment, the band undertook a comprehensive media campaign to clarify the intent behind his words, with Lennon himself issuing an apology to mitigate the backlash (Collins). This apology, although not universally accepted, was crucial in placating many disaffected fans and religious groups. Additionally, the band's management worked diligently to manage the media narrative by selectively engaging with sympathetic outlets, thereby reshaping public perception and reducing the intensity of the uproar (Campbell). These strategies, combined with the band's resilience and ability to adapt their public image, were instrumental in resolving these controversies, allowing The Beatles to maintain their influence in the cultural landscape of the 1960s.</w:t>
      </w:r>
    </w:p>
    <w:p/>
    <w:p>
      <w:r>
        <w:t>In particular, the apology and press conference held by John Lennon played a crucial role in diffusing the tensions resulting from his "more popular than Jesus" remark. During the press conference, Lennon attempted to clarify his statement, explaining that it was not meant as a boast, but rather as an observation about the declining influence of Christianity compared to the pervasive popularity of the band (Williams). This effort to contextualize his words was instrumental in alleviating some of the hostility, as it provided a platform for Lennon to address the controversy directly and express remorse for any offense caused. The press conference, covered extensively by the media, was a strategic move to mitigate the backlash, helping to placate some of the religious groups and fans who had been deeply offended (Williams). By taking responsibility and offering an apology, Lennon and The Beatles managed to soften the public's reaction, illustrating the effectiveness of media engagements in crisis management.</w:t>
      </w:r>
    </w:p>
    <w:p/>
    <w:p>
      <w:r>
        <w:t>Additionally, The Beatles employed media interviews and collaborations with influential figures as key strategies to mend their public image during times of controversy. By engaging in interviews with prominent media outlets, they actively sought to clarify misunderstandings and present their perspective directly to the public, thus countering negative narratives propagated by the press (Campbell). These interviews allowed the band members to articulate their views more clearly, aiding in regaining the trust and support of their audience. Furthermore, The Beatles strategically aligned themselves with respected cultural and political figures, enhancing their credibility and softening public criticism. Collaborations with influential individuals not only broadened their appeal but also positioned them as integral participants in the era's broader cultural and social movements (Campbell).</w:t>
      </w:r>
    </w:p>
    <w:p/>
    <w:p>
      <w:r>
        <w:t>Ultimately, the resolutions employed by The Beatles had a profound and enduring influence on their career and media relations. Their strategic communication efforts, including public apologies and targeted media engagements, helped to mitigate immediate backlash and restore some public trust (Collins). These actions not only facilitated a temporary reprieve from controversies but also underscored the band's capacity to manage public perception effectively. However, the process of continually addressing media challenges highlighted ongoing difficulties in maintaining their public image, as the band's statements and actions remained under constant scrutiny. Despite these persistent challenges, The Beatles' ability to navigate controversies successfully contributed to their lasting cultural impact, enabling them to retain their iconic status and influence on societal norms and values, both in Britain and globally (Collins).</w:t>
      </w:r>
    </w:p>
    <w:p/>
    <w:p>
      <w:pPr>
        <w:pStyle w:val="Heading2"/>
      </w:pPr>
      <w:r>
        <w:t>Analysis of Public and Media Reactions</w:t>
      </w:r>
    </w:p>
    <w:p/>
    <w:p>
      <w:r>
        <w:t>The media's portrayal of The Beatles during controversies significantly influenced public reactions, shaping both the narrative of the incidents and their resolutions. Media outlets often sensationalized statements like John Lennon's "more popular than Jesus" comment, which led to an intense backlash and heightened public scrutiny (Campbell). This sensationalism played a central role in polarizing audiences, with conservative groups reacting vehemently against the band, while others embraced their defiance of traditional norms as emblematic of the 1960s counterculture (Mills). Moreover, the media's framing of The Beatles as cultural rebels contributed to a complex public image that required careful management by the band to maintain their popularity and address controversies effectively (Campbell). Thus, the interplay between media coverage and public perception was crucial in defining The Beatles' legacy, illustrating the profound impact of media narratives on public and cultural discourse.</w:t>
      </w:r>
    </w:p>
    <w:p/>
    <w:p>
      <w:pPr>
        <w:pStyle w:val="Heading2"/>
      </w:pPr>
      <w:r>
        <w:t>Conclusion</w:t>
      </w:r>
    </w:p>
    <w:p/>
    <w:p>
      <w:r>
        <w:t>In summary, The Beatles' interactions with the media were marked by several controversies that profoundly affected public perception and their fanbase. These incidents, such as John Lennon's "more popular than Jesus" comment, highlighted the band's capacity to both challenge and resonate with cultural norms, thereby polarizing audiences. The strategic resolutions they employed, including public apologies and media engagements, were crucial in mitigating backlash and sustaining their iconic status. These efforts not only facilitated the resolution of immediate controversies but also demonstrated the band's ability to adeptly manage their public image amidst ongoing media scrutiny. Ultimately, The Beatles' enduring legacy is a testament to their influence in shaping cultural discourse and navigating the complexities of media relations in a rapidly evolving social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