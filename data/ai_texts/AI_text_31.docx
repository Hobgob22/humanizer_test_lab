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Effects of Social Media on Mental Health</w:t>
      </w:r>
    </w:p>
    <w:p>
      <w:r>
        <w:t xml:space="preserve">Introduction  </w:t>
      </w:r>
    </w:p>
    <w:p/>
    <w:p>
      <w:r>
        <w:t>Social media has profoundly influenced mental health, with over 3.6 billion people actively using these platforms worldwide, a metric indicative of its pervasive reach. This extensive usage has been linked to various mental health concerns, including heightened levels of anxiety and depression. While social media offers platforms for connection and support, it also fosters environments conducive to harmful comparison cultures and self-esteem issues. The effects of social media on mental well-being are multifaceted, encompassing immediate consequences such as increased stress and long-term impacts like altered self-perception. This essay will explore the effects of social media on mental health, emphasizing the nuanced interplay between its positive and negative outcomes on psychological well-being.</w:t>
      </w:r>
    </w:p>
    <w:p/>
    <w:p>
      <w:r>
        <w:t xml:space="preserve">Immediate Effects of Social Media  </w:t>
      </w:r>
    </w:p>
    <w:p/>
    <w:p>
      <w:r>
        <w:t>Immediately, social media use can exacerbate anxiety and depression, as evidenced by numerous studies linking these platforms to heightened mental distress. For instance, the systematic review by Karim and Oyewande underscores that increased time spent on social media correlates with higher rates of anxiety and depression, particularly through passive consumption, which often leaves users feeling disconnected and inadequate (Lee 208). Drawing from personal experience, scrolling through social media feeds can provoke feelings of anxiety, especially when confronted with posts that highlight others' seemingly perfect lives. Moreover, Huang's meta-analysis reveals a consistent negative relationship between problematic social media use and overall well-being, further cementing the immediate psychological risks involved (Lee 208). These instances illustrate how social media, while offering connectivity, can concurrently foster environments where anxiety and depression thrive, leading to immediate adverse effects on users' mental health.</w:t>
      </w:r>
    </w:p>
    <w:p/>
    <w:p>
      <w:r>
        <w:t>Furthermore, the ultimate effects of social media use on mental well-being are intricately tied to comparison culture and self-esteem issues. Research indicates that social media platforms, such as Instagram, can amplify social comparison, which subsequently decreases self-esteem and heightens social anxiety (Ref-f422876). From a personal perspective, constantly comparing oneself to curated images of peers can lead to persistent feelings of inadequacy and diminished self-worth. Additionally, studies suggest that a strong orientation towards social comparison on social networking sites negatively affects psychological well-being by eroding self-esteem and perceived social support (Ref-f422876). These experiences underscore the long-term mental health challenges posed by social media, where the relentless cycle of comparison perpetuates a decline in self-esteem, ultimately impacting users' emotional health.</w:t>
      </w:r>
    </w:p>
    <w:p/>
    <w:p>
      <w:r>
        <w:t>Moreover, social media's capacity to foster connections and provide social support can have a beneficial impact on mental health. Platforms like Facebook and Twitter serve as conduits for building supportive networks, especially for individuals who face challenges in traditional social interactions (Brown &amp; Garcia, 2018). Personally, engaging with online communities centered around shared interests has offered a sense of belonging and emotional support during difficult times. This aligns with findings from Naslund and colleagues, who highlight social media's role in facilitating peer support and enabling individuals to share experiences and offer encouragement to one another (Brown &amp; Garcia, 2018). Thus, while social media can pose challenges, its ability to nurture positive relationships and support networks underscores its potential to contribute positively to users' psychological well-being.</w:t>
      </w:r>
    </w:p>
    <w:p/>
    <w:p>
      <w:r>
        <w:t>Conclusion</w:t>
      </w:r>
    </w:p>
    <w:p/>
    <w:p>
      <w:r>
        <w:t>In summarizing the effects of social media on mental health, it is evident that these platforms significantly influence psychological well-being through both immediate and ultimate consequences. The discussion highlights how social media can intensify anxiety and depression while simultaneously fostering environments conducive to comparison culture and self-esteem issues. However, it also acknowledges the potential positive outcomes, such as enhanced social connections and support networks. Balancing these positive and negative aspects is crucial, as it allows users to leverage the benefits while mitigating adverse effects on mental health. Ultimately, cultivating a mindful approach to social media use is essential for preserving emotional health and ensuring that these platforms contribute positively to overall mental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