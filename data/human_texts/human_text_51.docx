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Thesis Statement is a sentence or paragraph in a study wherein he makes his claim or assertion in a particular inquiry that may be open to debates. A good thesis statement requires the sentence or paragraph to be specific. The need for specific is evident since the reader must have a general knowledge of the topic or question answered by the whole question. Moreover, the thesis statement is the first thing that the reader reads. There are chances that the entire study will not be read. However, by knowing the thesis statement, the arguments together with the supporting facts and evidence, the reader would see the topic all about, and he knows the answer to the inquiry made in a thesis statement.</w:t>
      </w:r>
    </w:p>
    <w:p>
      <w:r>
        <w:t>A central claim and supporting claims in a thesis statement are necessary. Since the thesis statement is a sentence of a claim together with the supporting pieces of evidence, the reader can ensure the credibility of the thesis statement while reading the thesis statement. However, the supporting elements of evidence must be legitimate, and it must be brought from facts studied by prominent persons or has been discussed by well-known authors.</w:t>
      </w:r>
    </w:p>
    <w:p>
      <w:r>
        <w:t>Another essential requirement to have a good thesis statement is clear. A thesis statement must be clear and concise in stating an argument and the pieces of evidence in support of that argument. Clarity means that the statements made in a thesis statement are unequivocal, and it does not dwell on topics outside the scope of the thesis statement or the whole study itself.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