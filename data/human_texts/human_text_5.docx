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Mock News on Marie Antoinette: I did not do it on purpose.</w:t>
      </w:r>
    </w:p>
    <w:p>
      <w:r>
        <w:t>## Header: For being the Widow of a Monarch, Marie Antoinette has been officially cancelledt.</w:t>
      </w:r>
    </w:p>
    <w:p>
      <w:r>
        <w:t>There were no cakes served at the final deathbed of the last Queen of France. Succumbing to the Guillotine in front of a raging crowd on October 16 1793, Marie Antoinette calm and collectedly died in her finger sawn garters and two-inch purple shoes.</w:t>
      </w:r>
    </w:p>
    <w:p>
      <w:r>
        <w:t>On the day of the execution, the people rioted and paraded Marie Antoinette in a cart for the people to find justice in, very much like the walk of shame ala Cersei from Game of Thrones. Despite bearing Austrian blood, the Dauphine was sued and sacrificed to appease the anger of the proletariat French. She was trialed at a courtroom with a barely prepared lawyer. Her misery in front of the blood thirsty was intended as an appetizer for her final stage. Her ultimate crime was to be the foreign, unliked widow of a King who brought poverty..,apart from the fact that she was a bourgeois feeding off of the wealth in the midst of the starving people.</w:t>
      </w:r>
    </w:p>
    <w:p>
      <w:r>
        <w:t>Looking back on the capture of Marie Antoinette at the heat of the French Revolution from the past year, it is shown that she has never been liked by the people at all. So much so that the little mercy that some women have given her had been taken away like the wind. In the prison she was reportedly still being treated ‘Queenly’, according to the jailer. After also arresting the girls for the sin of giving comfort to the sick and suffering Marie, he argued that the treatment was reminiscent of the extravagant lifestyle that she has flaunted on her days in the Versailles palace and therefore is unacceptable. On the contrary, her husband was so forgivable that he did not receive as much flak as her.</w:t>
      </w:r>
    </w:p>
    <w:p>
      <w:r>
        <w:t>Many critics contend if she truly is one to take blame for the atrocities of the monarchy at the time or if she was just a clueless 15-year-old girl whisked at the height of arranged marriages, stripped of her identity, loved and belongings only to be seen as a breeder of the royalties. Her last words, according to the Paparrazzi was:“Pardon me, sir, I did not do it on purpose,” as she accidentally stepped on the foot of the executioner. It is something the journalists said to hyperfixate on especially when it could only meanas an apology for the rest of her deeds while still alive.</w:t>
      </w:r>
    </w:p>
    <w:p>
      <w:r>
        <w:t>### The Book: How They Croaked: The Awful ends of the Awfully Famous</w:t>
      </w:r>
    </w:p>
    <w:p>
      <w:r>
        <w:t>Author: Georgia Bragg</w:t>
      </w:r>
    </w:p>
    <w:p>
      <w:r>
        <w:t>### Summary:</w:t>
      </w:r>
    </w:p>
    <w:p>
      <w:r>
        <w:t>I read the book titled How they Croaked by Georgia Bragg. This book was about anthology reliving the gruesome deaths and illnesses that became the demise of 19 famous people in history, attributing most of them to the lack of proper medicine, technology, or simply knowledge. The lives, struggles of each people is given better detail and presented in the light of their prospective motivations and desires. The story on Marie Antoinette in particular, shed on her personal experiences at a young age. She was conditioned to be taken away from her family because of her duty as a baby-maker that may have fueled her flamboyant actions later on, suffered sick in prison and finally dying in a crowd so eager to see her gone.</w:t>
      </w:r>
    </w:p>
    <w:p>
      <w:r>
        <w:t>I chose to make a Mock Report</w:t>
      </w:r>
    </w:p>
    <w:p>
      <w:r>
        <w:t>The satirical target from my independent book Marie Antoinette is depicted in my project to be someone who deserved at least due process but was rather caught up in a sea of violence heavily tinted with sexism.</w:t>
      </w:r>
    </w:p>
    <w:p>
      <w:r>
        <w:t>The author of my book thinks that Marie Antoinenette is pitiful because she the people of France disliked her just for being Queen and this is depicted in my project to be rightfully guilty but still human in many ways.</w:t>
      </w:r>
    </w:p>
    <w:p>
      <w:r>
        <w:t>The satirical technique that I used in my project is incongruity and parody, and you can see it in the way the mock report is styled to be sensationalized and how the whole idea is parallelled to how the internet feasts upon a person or celebrity when they see them make one mistake. This fits the definition of that technique because it is true that Marie Antoinette lived a lavish life but, the way people came for her neck was cartoonishly evil when not having the same sentiments for the man that had made her into a queen.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