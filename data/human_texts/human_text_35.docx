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Current issues</w:t>
      </w:r>
    </w:p>
    <w:p>
      <w:r>
        <w:t>The internet website is for NIEHS, which provides the latest information regarding public health as well as research information gathered from reliable resources such as NIH and CDC. The resource provides adequate information regarding the environment as well as health-seeking the mission of promoting healthier lives by analyzing the impact of environmental factors. Also, the newsletters provide detailed insights into various environmental factors affecting health, such as environmental factors, partnerships for environmental public health, global health, women's health awareness, and superfund research science programs. The source was easy to find, and the friendly user interface made it easier for the reader to gather information easily. Also, the website is free and provides detailed insights into different events as well as conferences, lectures, and grants. The resource contains information that holds relevance as well as is accurate as the data is based on extensive research by NIEHS research as well as NIH and CDC, which makes the information present on the site credible and authentic. The resource is very helpful for healthcare professionals as it offers detailed information of knowledge related to human health and impacts of environment on the wellbeing. Also, the website keeps on updating new articles, researches, and events which makes the website up-to-date to the current world scenario and helpful for healthcare professionals to seek the latest information regarding public health and environmental factors affecting health.</w:t>
      </w:r>
    </w:p>
    <w:p>
      <w:r>
        <w:t>## Professional associations</w:t>
      </w:r>
    </w:p>
    <w:p>
      <w:r>
        <w:t>The resource is NCHSE which is a membership association that is composed of professionals as well as organizations and educators that are aimed towards improving health science education all around the United States. The resource provides insights into the positive impact of healthcare workforces, taking into consideration all the future and current scenarios. The source was easy to find, and it provides extensive information regarding health science and its education. The source is an effective national forum that includes health science leaders as well as professional leaders. Besides, the source incorporates new resources as well as free sources. The resource contains accurate information as reliable and authentic educators as well as professionals, healthcare state leaders, and partners are part of the association. Besides, this source is helpful for healthcare professionals because it provides detailed insights into action plans as well as workforce needs, healthcare issues, and health science leadership for the betterment of society. The resource is also helpful for healthcare professionals in terms of a professional learning community, professional development as well as NCHSE resources. Also, the resource provides content that is updated weekly, and free resource templates are also available.</w:t>
      </w:r>
    </w:p>
    <w:p>
      <w:r>
        <w:t>## Educational resources</w:t>
      </w:r>
    </w:p>
    <w:p>
      <w:r>
        <w:t>This is an educational resource that provides a wide range of open access books. The source provides online as well as open access and peer-reviewed books from more than 7000 research institutions. This resource provides more than 2300 open books related to different fields, including health sciences and healthcare, as well as environmental factors affecting the wellbeing of society. This source is easy to find, and it provides a wide range of reliable as well as authentic books. This resource contains accurate information because all the studies are peer-reviewed with reliable and trustworthy academic editors and authors. For healthcare professionals, this resource provides detailed insights to reliable information, which includes books related to medicine, healthcare, and technological innovations in healthcare. Moreover, the resource is open for submissions and has open access with more than 146000 citations.</w:t>
      </w:r>
    </w:p>
    <w:p>
      <w:r>
        <w:t>## Professional journals</w:t>
      </w:r>
    </w:p>
    <w:p>
      <w:r>
        <w:t>This is the IJHSR journal which provides a wide range of journal articles related to health sciences and its related researches. The resource provides current issues, indexing as well a wide range of journals published related to health sciences and researches, including open access journals. The resource was easy to find, and it provides a wide range of articles that are helpful in health science and allied sciences. The journal provides rapid as well as the monthly publication of articles in English. The resource provides accurate information because all the journals published are peer-reviewed and hold academic relevance as well as are published by academic scholars and authors. The resource is helpful for healthcare professionals in getting detailed insights into different kinds of healthcare-related issues as well as health science researches. All areas of health are covered under this resource which makes it effective for professionals to get detailed knowledge of health sciences subjects. Moreover, the resource is indexed and includes a wide range of databases, including Google Scholar, Google, Open J-Gate, and Docstoc.</w:t>
      </w:r>
    </w:p>
    <w:p>
      <w:r>
        <w:t>### Areas of current research</w:t>
      </w:r>
    </w:p>
    <w:p>
      <w:r>
        <w:t>The resource for the area of current research is APHA which offers detailed articles as well as subscriptions related to public health and health sciences. This resource provides a wide range of current research articles, including current issues, past issues, podcasts as well as collections from a wide range of authors related to public health and health sciences. The resource was easy to find, and it provides a wide range of current research articles and journals related to public health. In addition to this, the resource provides accurate information because it incorporates articles and current researches from reliable and authentic databases as well as authors. The resource is up-to-date and provides the latest and most current researches in the field of healthcare. Moreover, for healthcare professionals, this resource provides detailed as well as latest insights to the current as well as future perspectives of healthcare and health sciences. Also, the resource includes global news, editor choices, editorials, researches, and notes from the field, as well as open-themed researches.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