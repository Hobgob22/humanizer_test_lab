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If it outbreaks in my community, everyone should be aware of how it transmits from one person to another person. Moreover, they should know the risks factors and symptoms of the Ebola virus. People should use PPE while they are around the infected person. The crowded area should be banned to travel for all the community people. Staying in a home is the better step to be safe from Ebola Virus. The education institutions should do online classes. The work should be done online if possible and if not they should use PPE mandatorily in the workplace. The shopping should be done through an online system or stores. Government should not allow people to travel. I think lockdown should be the better option. The Community clinic should be active and need to follow all the precautions by the medical staff.</w:t>
      </w:r>
    </w:p>
    <w:p>
      <w:r>
        <w:t>The community health care center should inform the Public health care department about the community’s health condition. They need to update every 12 to 24 hours about the community’s health to the Public health care department. The PCR reports, number of infected patients, number of serious patients, need of drugs and equipment, rate of patients’ arrival at the health care center, and so on should be reported to the Public health care center. After receiving the update from the community health center, the Pubic Health care center should take immediately action depending on the condition of community health. It helps to prevent of spreading the Ebola virus in the entire community.</w:t>
      </w:r>
    </w:p>
    <w:p>
      <w:r>
        <w:t>The recommended strategy for preventing outbreaks of Ebola in my community is to inform them about the seriousness of the disease and how deadly is it. On the other hand, the awareness about the Ebola Virus symptoms and the route of its transmission should spread in the community. The places of the Ebola outbreak should be restricted to travel for everyone. The crowded places, educational institutions should be closed. The government should encourage people for staying home, do online shopping, do online classes for students, and so on.  The medical services for the infected person should be provided immediately and properly. These types of strategies will prevent the outbreak of the Ebola virus.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