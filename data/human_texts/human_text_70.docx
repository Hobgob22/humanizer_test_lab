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Q” has been one of the more socially relevant movies that have been witnessed in last few years. It talks about the plight of the parents that are financially challenged and when they discover dilemma when they know that critical transplant is something that is not covered in his insurance. The movie shows that how he resorts to violence in a situation that that turns out to be quite hopeless. It has to be noted that even though John was well within his rights to do that and the movie provides a scathing commentary about the American healthcare system. Despite this fact though, nothing that was being done by John during the movie can be justified and there are objective reasons for it.</w:t>
      </w:r>
    </w:p>
    <w:p>
      <w:r>
        <w:t>The first thing that can be seen in the movie is that what are some of the actions that are performed by John. During the movie, he pointed gun towards people who were innocent, and creates a situation where he makes them hostage. At the same time, he changes his perspective time after time again and puts the life of people in considerable danger. It can be argued that even though it boiled down to nothing, the fact remains that his actions could have caused loss of life (Ref-J7X2N9). The case can be made that John resorted to using tactics that would be putting in the same bracket as terrorists, so there has to be certain way all of these things are needed to be done. He harmed people who had nothing much to do with the health of the child. Bringing all these people into the line of fire was something that was not encouraging (Ref-K9Y3T6). Especially if one keeps in mind the underlying impact such movies are supposed to have and how there might be a case that someone might emulate these things for their own end.</w:t>
      </w:r>
    </w:p>
    <w:p>
      <w:r>
        <w:t>The other thing that stands out is that movie tends to be siding and showing the story from the perspective of John. For any other person’s viewpoint, all those things that are done by John cannot be termed as heroic. It has if the movie wants to vindicate those actions of John by showing his side of the story, but there are going to be many people that would face such dilemma on daily basis. If one picks up arms to press forth their case, then it shows that how system can be pressured into doing such things (Ref-J7X2B9). The movie tends to work in the manner that one is supposed to feel indignation for John, but as the plot unfolds, one gets a feeling that he has lost the sense of the bigger picture and is now doing things that goes beyond his mission. The other thing that does not really help’s with John’s actions is that how they he helps some of the people in the hospital, but that does not help with the fact that it all happened when he has escalated the situation beyond control (Ref-K9Y4Z1). Thus the movie itself does not do it well when it comes to showing the motivation of the central character.</w:t>
      </w:r>
    </w:p>
    <w:p>
      <w:r>
        <w:t>One also needs to keep in mind some of the technical points that are being made in the movie. The first thing that can be seen is that how employer is was the one who shafted him out of the insurance (Ref-J7X2N1). That change was being made without the knowledge and consent of John. Now the problem is that even though the system might be wrong, the approach that has been taken by John is not going to be taking him anywhere. When he is faced with the situation, he resorts to violence and makes the point that how there is going to be free healthcare of every person (Ref-K9Z1P4). The notion that is being showed here is that how he is going to make sure that there is free healthcare for everyone is flawed (Ref-L3C8Q6). It goes against the fundamental understanding of the way healthcare tends to work in the United States. Furthermore, it shows lack of understanding of the healthcare system in the United States and one might argue that paints it in unnecessarily bad light without any concrete reasons. Thus in the pursuit of cinematic liberties, it tends to oversimplify things.</w:t>
      </w:r>
    </w:p>
    <w:p>
      <w:r>
        <w:t>The healthcare risk pool is an important aspect when it comes to understanding the technicalities of the American healthcare system. Most of the times, when there is a cost associated with the uncertain risk, that cost is being spread across this larger group. Due to that, m there are going to be some members of the group that would be in good health, on the other hand, there would be people whose health would be vulnerable (Ref-A1B2C3). The problem at work here is that even though the family does not have insurance, the funding is not sufficient to carry out a transplant (Ref-D4E5F6). When this fact is known to John, he tries to explore some of the other options. What it means that he had no understanding about the conventions of the healthcare system and was doing something that was done out of impulse and risked the life of the other patients (Ref-G7H8I9). The donation services was another option that he could have explored, but instead of thinking in a more rational manner, he allowed that impulse to cloud his judgment that lead towards making that extremely poor decision (Ref-J0K1L2). It is another thing that the movie has not captured well.</w:t>
      </w:r>
    </w:p>
    <w:p>
      <w:r>
        <w:t>One major discussion that has to be made here is that how the healthcare is supposed to be looked at in any situation. There are two ways through which this debate can be settled, the intention at the end of the John is to make sure that he purchases that commodity, the question is that whether he has the means to purchase it. The question that this movie tends to make though that what is the price of the healthcare, and how it is supposed to be made more accessible to the larger population (Ref-JHG7Y6). One might argue that John is as much as the victim of the system as the rest of the people that are part of the group (Ref-JHG7Y6). The reason being that he is not able to function as a purchaser in the given case especially when they are needed services. The reason that it has not been happening is that the employer are the ones that are taking such calls. Again, there is misalignment and misdirection with respect towards the direction that has been taken by John when it comes to displaying his anger (Ref-JHG7Y6). The employer would have no repercussions for his actions instead the people in the hospital are the ones that are made hostage as well as the healthcare staff working over there.</w:t>
      </w:r>
    </w:p>
    <w:p>
      <w:r>
        <w:t>In the hindsight, despite the fact that John Q attempts to provide a critique of the healthcare system, it does not provide a convincing narrative with respect to how a healthcare crisis is supposed to be handled. One of the things that stand out with respect to the narrative of the movie is that how series of wrong decisions are taken by John that leads his family further into the danger. The movie also takes cinematic liberties that go to show lack of understanding of the way healthcare system is supposed to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