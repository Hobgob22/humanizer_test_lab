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Judaism and Christianity</w:t>
      </w:r>
    </w:p>
    <w:p>
      <w:r>
        <w:t>Many sections inside the Gospels deal with Jewish law. As to one narrative, Jesus exhorted his disciples to keep the commandment without fail, notably inside the Sermon just on Mount. From another group of witnesses, he would not rigorously follow the law and sometimes even went against popular opinion on several points, particularly the Sabbath. It's possible that those were true, meaning because he was severe about wedding as well as separation but not so much about keeping Sabbath (Ref-DJ49SK). The research of Christ as well as the law is very technical, much like every other field of crime. The legal conflicts in the Gospels, on the whole, are consistent with those of very first Judaism.</w:t>
      </w:r>
    </w:p>
    <w:p>
      <w:r>
        <w:t>Some people were against modest treatment just on Sabbath (like as what Jesus is portrayed doing), while others were in favor of it. Likewise, the Sadducees thought the Pharisee' Sabbath devotion was too slack. There existed also numerous debates regarding cleanliness in 1st-century Jewish. Some Israelis cleaned the hands after dining, whereas others would not; nonetheless, this disagreement was just not quite as important as the one regarding menstrual cleanliness between both the Shammaites &amp;amp; Hillelites (the mainly two factions within Pharisaism) (Ref-J6X81N). It seems to be worth noting that Jesus would not dismiss the requirements of purity. Jesus, on the other hand, acknowledged the Mosaic requirements for the cleansing of lepers, as according Mark (Ref-29H4Y7) to 44.</w:t>
      </w:r>
    </w:p>
    <w:p>
      <w:r>
        <w:t>Christianity and Judaism are both monotheistic, ethical faiths that share a portion of their texts; the Israelis' Bible, as well as Tanakh, seems to be the Christian' New Testament. Several core beliefs exist across these faiths: (1) that is only one God, (2) who's really great &amp;amp; (3) good, (4) the Almighty, (5) who exposes His Words to mankind, as well as (6) who intercessory prayers. Because Christianity and Judaism embrace the earth as a (7) good arena for God's action, (8) a location where humans must act ethically, and (9) a place that should be rescued from injustice. Both believe in the hereafter (10) and the notion of resurrection (Ref-SG29DH). Finally, all aspire to the advent of a Messiah as well as, inside the instance of current forms of Jewish, a Messianic period, as a final culmination of history and (12) the achievement of God's entire dominion on world with to the arrival of a Messiah or, in the world of modern types of Judaism, a Messiah age.</w:t>
      </w:r>
    </w:p>
    <w:p>
      <w:r>
        <w:t>Apart from these fundamental parallels, Christianity is obligated to pay particular consideration to Judaism due to the fact that Jesus &amp; his followers were Jews (Ref-G7H8I9). Jews live as Jewish, with both the Bible as their Torah, however as revolutionaries from inside, they attacked Jewish ideas and practices. Without a grasp of the Judaism of Jesus' period, his life &amp; lessons are entirely unintelligible. Though Christianity and Judaism have many ideas in common, they also have significant distinctions (Ref-J0K1L2). First, God has it and original in Judaism; in Christianity, God is another one in essence, however the Christian God consists of three individuals: Dad, Son, &amp; Holy Spirit.</w:t>
      </w:r>
    </w:p>
    <w:p>
      <w:r>
        <w:t>Christians trust in Christ Jesus, also known as the Messiah, whom is really the Incarnation of such second part of the Triune god: as a result, devotion is offered to Lord who have become man rather than to man. God's offer of redemption to mankind was made possible by the death of second section of said Trinity, who have become man, fought &amp;amp; died in the dignity, and then rose again (Ref-A1B2C3). Christians believe in Jesus Christ, his suffering, death, &amp;amp; rebirth; people follow his orders and conduct; because they hope to join in his triumphant reincarnation after death. Jewry, on the other hand, is no less aware of God's favor, but it provides sanctification via Jewish peoplehood and a view of the Torah as teaching &amp;amp; enjoining holiness. For Jewish, the Christ still has not arrived, and they continue to look forward to the arrival of a Messiah or even the Messianic era. Their earthly dream of the peaceful world and fairness is our ultimate hope (Ref-D4E5F6). The belief of the Second Appearing of Christ expresses Christian future hope, when wickedness will ultimately be put to a stop as well as the spiritual rewards previously achieved in Christ Jesus would be revealed materially in the Heavenly kingdom.</w:t>
      </w:r>
    </w:p>
    <w:p>
      <w:r>
        <w:t>While the topic of the differences between Jews and Christians appears straightforward, the answer is actually somewhat complicated. Rabbi Samuel Steinberg's Fundamental Jews, which is accessible in paperback, is perhaps the greatest annotated book on the distinctions between Judaism and Christianity (Ref-DJ79X2). Christians believe Jesus as either a messiah but instead personal savior, which is the primary distinction among Christians and Jews. Jewish theology does not include Jesus. Jesus is not regarded as a divine entity by Jews. As a result, all holidays associated with the life of Jesus are excluded from Jewish culture and/or observance (Palm Sunday, Christmas, Lent, Easter, Advent, etc.). The ecclesial bond between Lord &amp;amp; Abram is indeed the source of Judaism.</w:t>
      </w:r>
    </w:p>
    <w:p>
      <w:r>
        <w:t>Saint Paul is without a doubt is among the most influential people in Western civilization. Just reading the headline from this existence is enough to realize his significance; his writings are among the first Christian records we know; he wrote 13 of something like the 27 biblical texts, but he is main hero of someone else, Act of the Gospels. The Paul is obviously the most fascinating character of the first year of Christianity, second only to Jesus, but considerably more well-known than Jesus since he penned all of the writings which we have [as] original data. He has a lot of amazing characteristics (Ref-A1B2C3). In new research published, for instance, we have such a tendency to split numerous categories. There seem to be Jews and that these are gentiles. There seem to be people who speak Greek and individuals who speak Hebrew.</w:t>
      </w:r>
    </w:p>
    <w:p>
      <w:r>
        <w:t>There is eschatological Judaism within Palestine Judaism. There seems to be Rabbinic Jewry as well as Hellenistic Jewry, both of which have significant roots in the Greek culture. Paul appears to fit within some of these characteristics, perplexing our current categorizations. In some ways, he's an interesting and perplexing figure (Ref-J7Y3H2). His letters have had the greatest influence on Christian after him, yet with his own day, he saw himself mainly as a messenger to non-Jews, bringing the gospel of the slain Messiah about them in an exceptional fashion. He is someone who identifies as a city dweller and believes that cities are critical to the quick dissemination of this brief message.</w:t>
      </w:r>
    </w:p>
    <w:p>
      <w:r>
        <w:t>He could come to the Rome Christians place at a single time and say, "I have clogged up with gospel inside the East, and there is no more place to labour here." What was he trying to say? In each of the Eastern Empire's largest cities, there are barely a few dozen Christians. Is what jesus mean when he says he has spread the gospel throughout the Ottoman Turks? But when we examine at those locations, we notice that each one is either on an important Roman route or near a major harbour. They are indeed the world's major trading hubs. These are the hub of human migrations, therefore he views the world through the eyes of the Roman, which would be an urban perspective, wherein the neighboring country is focused within this city, as well as the expansion of Christian is dependent on delivering it to those main cities.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