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Following the advert in the New York Times and on your site on the position of a Process Assistant majoring in customer, I am confident that I will meet your needs with my skills and experience. With my extensive experience in customer service, inventory control procedures, and merchandise expertise, I would value your company by helping it meet its market demands. Amazon is a company that touches the lives of several individuals, and I want to be part of that course.</w:t>
      </w:r>
    </w:p>
    <w:p>
      <w:r>
        <w:t>From your job advertisement, you mention someone who has extensive expertise in the service sector. My resume undisputedly showcases my vast skills and experience that will enable me to meet the job requirement. I currently work as a packer at AFE, where I have mastered the skills of packaging and meeting the timely demands of customers. I have amassed skills and experience that I hope to dispose at your company for its development and prosperity in about five years.</w:t>
      </w:r>
    </w:p>
    <w:p>
      <w:r>
        <w:t>I have no misgivings that my experience and skills, work ethic, unmatched focus on attention, and efficient services will provide a stable foundation for me at your organization. I look forward to discussing my qualifications and position upon acceptance at your company. I will reach you in the coming week to confirm that you have my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