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6.) What does Montresor’s treatment of his house servants tell us about his knowledge of human psychology, and how does it prepare us for his treatment of Fortunato?</w:t>
      </w:r>
    </w:p>
    <w:p>
      <w:r>
        <w:t>In the story, Montresor told his attendants or house servants not to leave the house and take care of it since he will be gone until the following morning. But Montresor knew his house servants well. He knew that when he turned his back to them, they would immediately leave. Hence, Montresor displayed his knowledge about human psychology, specifically reverse psychology. Since the final place of his revenge is in their house, the house servants must not be present in the palace. So to make his house servants leave the house, he told them not to leave.  In the end, he is correct and the result went according to his plan to murder Fortunato without any witnesses. On the other hand, Montresor also knew Fortunato well. Montresor knew that Fortunato loved fine wines. Hence, he decided to use Fortunato’s weakness for fine wines for his revenge. He used Amontillado, a fine wine, to lure Fortunato to his house. But first, he made sure that Fortunato would not suspect him. Hence, he smiled and acted normally in front of Fortunato, just like friends do. He also mentioned and used Luchresi. Montresor told Fortunato that he will go and consult Luchresi about the wine Amontillado and he knew that Fortunato has a high pride about wines and will insist that he is more knowledgeable. I believe he did this to arouse Fortunato’s competitiveness in wines. Once again, he was successful because Fortunato did not like the idea of consulting about wines to Luchresi; hence, Fortunato willingly followed Montresor to his house. I believe he did this to put Fortunato’s guard down as it will be easier to execute his revenge if Fortunato voluntarily goes with him. Overall, Montresor has knowledge about human psychology and he used it to manipulate his house servants and Fortunato without them doubting him.</w:t>
      </w:r>
    </w:p>
    <w:p>
      <w:r>
        <w:t>### 7.) Examine Montresor’s verbal and non-verbal strategies of initially engaging Fortunato and then luring him along throughout the story.</w:t>
      </w:r>
    </w:p>
    <w:p>
      <w:r>
        <w:t>Montresor wants to execute his revenge but not in an obvious way. He wants revenge where no one can predict, even and especially Fortunato.  Also, he does not want anyone to witness his revenge on murdering Fortuna as he does not want to be caught and suffer from its consequences later. That is why he made sure that his house servants will not be present in their house, the place where he will execute his revenge. Most importantly, Montresor made sure to not do anything that will make Fortunato doubt him and his intentions. In order to lure Fortunato without any suspicions, he used verbal and non-verbal strategies. Upon meeting with Fortunato in the street, he acted as his close friend and wrung Fortunato’s hands. He pretended to be pleased with their interaction by smiling. And just like what friends do, Montresor shared his concern with Fortunato. To grab the attention of Fortunato, he used Fortunato’s weakness to fine wines. Moreover, he also pretended to care about Fortunato. For example, when he said that he is worried that Fortunato has another engagement and the cold might affect him. Montresor did nothing but act as a friend to Fortunato. When they are already in Montresor’s house, Montresor also acts concerned that he suggests going back since Fortunato is coughing and saying his health is important. In addition, Montresor used Fortunato’s competitiveness in wines by mentioning Luchresi. At first, Montresor pretended that he would consult the wine he discovered to Luchresi. He knew that Fortunato will not let it slide and will insist to be one to judge it. I believe it is the biggest reason why Montresor successfully lured Fortunato without difficulties. And up until the last part, he mentioned Luchresi to motivate Fortunato more in finding the Amontillado.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