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 Contrary to the olden day where house chores were believed to be a woman’s job, in the past few years, men have started taking part in the house chores. This has been made to be a symbol of respect to their wives. Since there has been a turn in most households, from the man being the sole breadwinner, to both parties being breadwinners; it made sense that house chores are also shared. This way, the man of the house shows his appreciation to his partner for her shared participation in the household financial needs. It shows that he does not just see her as a domestic object, but as a partner.</w:t>
      </w:r>
    </w:p>
    <w:p>
      <w:r>
        <w:t>However, in as much as men have started to contribute in house chores, they have not fully immersed themselves in them. A survey revealed that most men participate in less frequent chores, such as mowing the lawn. They do not show interest in the everyday chores, such as washing dishes and mopping. Instead, they would rather do the hobby-like chores, such as cooking. However, they are not interested in the everyday kind of cooking; they would only cook for special occasions, where they get to make it fun. They prefer to do the fun tasks around the house, instead of the tedious everyday chores. Men would rather play with the children or take them out, rather than to do the less fun childcare tasks, such as changing diapers.</w:t>
      </w:r>
    </w:p>
    <w:p>
      <w:r>
        <w:t>Men have revealed that they would rather do a bad job on their chores, just so their wives would never ask them to do them again. If not doing a bad job, they would rather pretend that they did not hear their wives asking them to do something, so eventually they can just do it themselves. On the other hand, some men reveal that they like to help out with the chores, but hate that they always get criticised for how they do them. If they do not get criticised, then their wives get all the credit, since many people still assume house chore to be a woman’s job. However, this is proof that men are gradually improving their contribution to the house work.</w:t>
      </w:r>
    </w:p>
    <w:p>
      <w:r>
        <w:t>Giving men more credit and appreciation for their part in the house chores could help get men more keen on doing them. It seems as if men are complaining for not getting enough recognition for their part on the house work. Therefore, to encourage them to do it more, it would help to show them appreciation. Making them see doing house chores as a way to appreciate their spouses also, would help to get them to want to do it. This can be emphasized to be a way of showing respect to not only their wives, but to women in general – highlighting their support of gender equality.</w:t>
      </w:r>
    </w:p>
    <w:p>
      <w:r>
        <w:t>A study also revealed that married couples that equally share house chores, have better relationships and sex. Although the dependent variable in this study is unconfirmed, the relationship between good sex and shared house work is proportional. This finding can be an encouragement to most men to want to help out more around the house. In so doing, the relationship with their partners can possibly improve, as well as their sex life. Seeing doing house work as a way to spend more time with their families can also help most men want to do it more often. This would be effective since more fathers of this generation aspire to be more present in their family’s lives.</w:t>
      </w:r>
    </w:p>
    <w:p>
      <w:r>
        <w:t>### Conclusion</w:t>
      </w:r>
    </w:p>
    <w:p>
      <w:r>
        <w:t>The children of gender revolution show to want a neo-traditional standard of living, where they would build a two-parent home, in which both parties contribute equally in the household. However, due to certain limitations, mostly in the workplaces, these goals sometimes cannot be achieved. In such case, men and women show diverging options for their second-best life goals. Parenting styles have also changed from a rigid structure to a more informal structure. Parents have also been now forced to parent their children up to their adulthood, due to lifestyle changes. Men have improved their contribution to the household chores over the years. This has shown to have some pros on their marriages.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