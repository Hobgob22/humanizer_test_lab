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Warehousing</w:t>
      </w:r>
    </w:p>
    <w:p>
      <w:r>
        <w:t>Walmart maintains a strong distribution channel. The total square footage of its US storage sites could cover roughly 19 percent of Manhattan's area. According to MWPVL International, "as of 2017, we discovered 173 Walmart and Sam's Club delivery locations in the United States amounting 125.8 million sq. ft." Each fulfillment center is roughly one million sq. ft in dimensions, employs over 600 people, and routinely employs over 200 cargos (Ref-J7X2YZ).</w:t>
      </w:r>
    </w:p>
    <w:p>
      <w:r>
        <w:t>Walmart operates 42 regional general merchandise DCs in the United States. The centers serve as the company's business foundation and are equipped with a transmission system that regulates the distribution of materials assigned to each store. Other distribution networks involve 44 grocery DCs in charge of the mobility of dry grocery, milk and cheese, meat and fish, veggies, and refrigerated commodities, and also 7 fashionable DCs in charge of apparel and shoes. Walmart's most recent venture, online ordering, has contributed to the creation of 13 e-commerce distribution centers to handle the firm's online venture.</w:t>
      </w:r>
    </w:p>
    <w:p>
      <w:r>
        <w:t>Retailers who improperly handle and/or transport hazardous items face significant fines and penalties. Poor handling and transportation of such dangerous chemicals is a common issue for many of today's large retailers. Following the enforcement of huge sums of penalties for inappropriate hazardous item handling, Walmart formed its Environmental Compliance set of policies, which attempts to meet the following obligations:</w:t>
      </w:r>
    </w:p>
    <w:p>
      <w:r>
        <w:t>The shop was fined for disposing of hazardous waste in municipal garbage cans and sewer systems. It was accused of mishandling pesticides sent to the Missouri recycling facility and was fined more than $110 million for dangerous chemical mismanagement.</w:t>
      </w:r>
    </w:p>
    <w:p>
      <w:r>
        <w:t>Walmart works directly with manufacturers to implement waste treatment techniques, and it has devised an aerosol refilling initiative that has significantly decreased the amount of those cans that end up in landfills. Walmart has completed the implementation of a new IT system program focused on analyzing consumer product waste generation tendencies. This has allowed for more precise tracking of these items as they move through the disposal procedure. Consequently, real-time commodity information for personnel on how to handle harmful materials is accessible, and the quantity of toxic waste generated has been significantly reduced.</w:t>
      </w:r>
    </w:p>
    <w:p>
      <w:r>
        <w:t>A storehouse's construction must be carefully examined as it seems to be a long-term asset. Walmart will very probably need to understand altering business patterns, such as the growth of internet orders while making judgments on the future possibilities presented by warehouse estate. Walmart's warehouses must be constructed to allow for efficient warehouse circulation, and set warehouse laws must be followed. This will be extremely useful during high flow hours when quick product selection is required. Warehouse design factors to consider include thermal management control systems, equipment quantities, worker levels, and corporate objectives.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