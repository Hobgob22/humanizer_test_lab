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INTEGRATIVE LEARNING</w:t>
      </w:r>
    </w:p>
    <w:p>
      <w:r>
        <w:t>To start with, integrative learning is quite a broad concept which involves many aspects, but the broad definition narrows down to a way of learning that equips the student with the necessary skills and knowledge required to understand the depth of an academic concept. Studies were conducted and they reflected that students were leaving learning institutions with qualifications but with very little knowledge of what they learnt. This would be reflective at later stages where the students would struggle to participate in certain activities because they lack the required knowledge to perform the tasks yet they are graduates. In my case, my academic plan is pretty comprehensive and it ensures that by the time l graduate l will be an all-round and very capable graduate (Ref-u491260). My plan will be outlined in the text below and will explain how it incorporates the principles of integrative learning.</w:t>
      </w:r>
    </w:p>
    <w:p>
      <w:r>
        <w:t>Furthermore, to further describe the concept of integrative learning: this is when learning experiences from various situations are brought together and applied in the world beyond the classroom. Various methods are used so as to depict integrative learning and these include: identifying, retrieving and documenting tacit knowledge; connecting tacit knowledge to explicit knowledge; and then integrating academic learning with goals and other personal passions among other things. (Ref-f841652) In my case, my passions and personal attributes contribute to my academic plan and the whole concept of integrative learning and all of this will be highlighted in the paragraphs to follow.</w:t>
      </w:r>
    </w:p>
    <w:p>
      <w:r>
        <w:t>To round up on the concept of integrative learning, there should be a coordinated effort from both the learning institution and the student. The learning institution sets a foundation for the student and gives the student the necessary tools to embark on their academic journey. The student then makes a conscious decision of what they want to do with the tools at their disposal, either misuse them or put them to good use. Most of the times people tend to overlook the contribution of academic institutions towards integrative learning. If the institution does not have a comprehensive curriculum which supports academic learning it is going to be very difficult for the student to leave that institution as a complete student who will contribute positively towards economic growth (Ref-f606357). Fortunately for me the academic institution that l am registered with subscribes to the concept of liberal education which helps me a lot in the way that l think and apply myself in certain scenarios thus ultimately contributing towards integrative learning.</w:t>
      </w:r>
    </w:p>
    <w:p>
      <w:r>
        <w:t>With 2022 just around the corner, l plan to take on Social Justice Movement, History 315 and Managerial Leadership 305. All these modules will be supplemented by an Integrative Internship during the year. The above mentioned courses are meant to equip me with the necessary theory as previous studies conducted prove that theory is the basis of learning for it equips the mind with the necessary knowledge. I selected the courses carefully for the diversity they bring which would help me in the future as l would have acquired broader knowledge (Ref-u729087). The Integrative Internship will then help me to apply the knowledge l would have acquired in real life situations which then makes me a complete and capable learner. It also helps me to keep an open mind, which is a prerequisite in a work environment.</w:t>
      </w:r>
    </w:p>
    <w:p>
      <w:r>
        <w:t>It is common knowledge that the academic process is a rigorous one which requires constant effort throughout the year, and this requires a sound and conscious mind. In 2022 l have to go through two semesters whilst working which means my mind has to be sharp throughout the year for me to be able to achieve my goal of graduating by end of year. I plan to have frequent meetings with my guidance counsellor just to make sure that l do not burn out throughout the year thus maintain the same level of focus throughout the year. With new commitments at work, having been selected to be the lead of a newly formed team my family has volunteered to help me with some of the house chores so that l can be able to balance my time between work and studies and make the most of the year (Pearse et al. 117). All this planning towards my academics and work life all contributes towards integrative learning as it gives me a chance to apply myself beyond the classroom.</w:t>
      </w:r>
    </w:p>
    <w:p>
      <w:r>
        <w:t>My academic plan and the year 2022 was carefully crafted according to my character traits, passions and goals for l believe these are very important aspects of each and every plan. I do not believe in procrastination for it is the number one enemy of progress and this will help me a lot to stay above my academics and not fall behind. I also developed some perfectionist traits over the years and this will come in handy as l will be the leader of a newly formed team where there will be little room for error. All these traits and skills were developed in the classroom and in the real world which is the basis of integrative learning.</w:t>
      </w:r>
    </w:p>
    <w:p>
      <w:r>
        <w:t>Comprehensively, l believe my academic plan for 2022 illustrates an integration of multiple disciplines in the sense that it is a combination of both tacit knowledge and explicit knowledge. My work life will provide me with practical knowledge through real life situations whilst my academics will equip me with the theoretical knowhow. My selected modules for 2022 correspond with my current employment with Managerial Leadership 305 perfectly complimenting my upcoming role as a team leader of a new international team at my workplace.</w:t>
      </w:r>
    </w:p>
    <w:p>
      <w:r>
        <w:t>The other two modules l will be taking in 2022 which are Social Justice Movement and History 315 will help me to expand my social view on certain aspects and this helps me to diversify my knowledge which is also an important aspect of integrative learning. These two humanities modules coupled with some management modules to supplemented by an Integrative Internship constitute the definition of integrated multiple disciplines (Ref-s764920). My whole point in embarking on this plan is to empower myself to become a complete student and also become someone of value who actually learns to understand and then apply to relevant scenarios.</w:t>
      </w:r>
    </w:p>
    <w:p>
      <w:r>
        <w:t>As mentioned above in the definition of integrative learning that the academic institution contributes immensely towards integrative learning, l selected my academic institution consciously and as part of academic plan. I really admired the curriculum and saw it fit that the institution will add value towards my journey of becoming a valuable individual who understood the concept of learning through integration of multiple disciplines.</w:t>
      </w:r>
    </w:p>
    <w:p>
      <w:r>
        <w:t>After careful study of the article on “Mapping the Terrain” where it was highlighted that a significant number of students struggle with integrating their learning over time. This means that a number of students will struggle with applying themselves to real life situations especially at the workplace and this is mainly because of lack of deep understanding of the concepts. This is why l chose to study whilst working and also include some Integrative Internship, so that l learn the skill of applying myself at an early stage rather than later (Al-Sayed, 1998).</w:t>
      </w:r>
    </w:p>
    <w:p>
      <w:r>
        <w:t>Furthermore, the article on “The LEAP Vision for Education” helped to gain a better understanding of the meaning of liberal education which is presumed to be the future of education. The whole concept of liberal education is being adopted by various learning institutions because it is believed to be empowering and also enhances economic creativity and democratic vitality (Ref-u333762). My academic plan is also built on liberal education through encompassing various disciplines so as to enrich my knowledge base and contribute towards the economic creativity.</w:t>
      </w:r>
    </w:p>
    <w:p>
      <w:r>
        <w:t>In conclusion, integrative learning is very important especially when we look into the future where economic creativity will be of great essence. My academic plan which is illustrated above includes various disciplines and this all to help me towards my goal of liberal education and become someone of value. My academic plan is also well articulated to encompass diversity which is an important aspect of integrative learning. The whole point of the plan is for me to try and escape the trap of being a graduate who will struggle with applying themselves over time which is a serious threat to education and its economic contribution. In a nutshell, to answer the question of how my academic plan illustrates integration of multiple disciplines, it encompasses the theoretical aspect acquired through course material then the practical aspect which is acquired through internships and my work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