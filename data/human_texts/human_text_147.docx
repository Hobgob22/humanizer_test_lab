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Gradually, society creates different kinds of a race to differentiate a person based on their physical appearance. Although race is based on a person's physical appearance, the community made the idea of race. By and large, the idea of race has changed across societies and times. Race has been utilized as a grouping framework to classify people differently such as huge and particular populaces. Aggregate detectable qualities and practices recognize some groups. Gatherings of contrasting geographic family and identity.</w:t>
      </w:r>
    </w:p>
    <w:p>
      <w:r>
        <w:t>For instance, while science has shown a connection between race and insight, no legitimate and dependable proof shows Black and Latin individuals are less bright than White individuals mainly because of their race. All things considered, research indicates that social imbalances that truly do persevere are the result of underlying impediments, as minority gatherings, particularly in low financial regions, get fewer assets and freedoms to propel their schooling. The issue of race may affect the relationship between the individuals involved so that it became an avenue to amplify the invisible barrier between the different races. Others would get intimidated because of the difference in their race.</w:t>
      </w:r>
    </w:p>
    <w:p>
      <w:r>
        <w:t>Basically, race is an issue because there is discrimination against other races. If one race is seen as dominant in a particular place, then discrimination will arise over the race with fewer in number. This is the reason, despite the fact that race is a social development (being Black, White or Asian is controlled by culture), race has genuine outcomes on the grounds that racial classes were created for the sole motivation behind building up imbalance or inequality.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