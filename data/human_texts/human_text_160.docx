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King's essay can be considered a roller coaster of excitement and thrill. It also provides some individuals with chills that can be experienced while watching or reading in the horror genre (Ref-A1B2C3). It can be considered that King utilized the concept as it is a method for people to feel scared and tense. The essay enables readers to think that life can be scary and give depression using their loops, turns, and peaks. It needs to be considered that people do not watch horror movies with the same attitude. Some people always smile while watching a film from the horror genre. It is also possible in individuals who appear positive and do not express their sadness and pain in their real lives. At times it is observed that humans perform actions that do not make sense but scare other people. It enables them to feel an insane being. King determines that people enjoy some readings or movies that are not considered watchable by others and can be disturbed. Some people get so afraid that they carry the same thoughts in their bed, disturbing their feelings. King explains the feeling in the essay as something that he cannot mention (Ref-D4E5F6). Klosterman also mentions that watching movies of the horror genre can make individuals mentally disturbed, yet they cannot avoid watching them (Ref-G7H8I9).</w:t>
      </w:r>
    </w:p>
    <w:p>
      <w:r>
        <w:t>Klosterman provides a comparison of zombies portrayed on the internet and media. Zombies make humans carry out actions that they do not want to perform. Klosterman mentions that it can be viewed as a never-ending war between the people because we tend to run away from obstacles. Klosterman mentions that the life of humans is like zombie killings. It is difficult to accept because humans cause damage to themselves. For instance, they are watching mobile screens for increased durations or smoking. He further links the life of humans to zombies and mentions that human life faces challenges and keeps on following the same routine. But they are able to resolve them despite the burden of challenges. On the other hand, King mentions that people only watch zombie movies to disconnect from reality. King mention that evil thoughts can be consumed once an individual watches a horror movie (Ref-A1B2C3). Therefore, watching horror movies is beneficial for humans as they prevent violent activities and bad behavior. In the essay of Klosterman, he encourages people to take on the challenges encountered in life. He mentions that humans watch zombies learn to tackle similar challenges they can face in real life (Ref-D4E5F6).</w:t>
      </w:r>
    </w:p>
    <w:p>
      <w:r>
        <w:t>The writing style of King can be blunt and shallow, but he mentions the arguments without enabling any connection to real life. It can become hard for readers to connect with the essay of King. At the same time, Klosterman utilizes clear examples that enable individuals to compare his essay with their life. For example, Klosterman compares zombies with severe diseases such as AIDS and addiction. Klosterman mentions that zombies keep repeating the same routine without any purpose. Whereas King says that horror movies are more liked by kids than adults and does not justify his statement. King further mention that adults watch the horror genre to feel like kids. Klosterman, on the other hand, does not mention any specific audience. King statement can be true as many people tend to watch horror movies as they want to be scared or have the urge to feel the emotions they experienced as a kid. People can agree with King statement here because we can experience things that we have been longing for after watching horror movies.</w:t>
      </w:r>
    </w:p>
    <w:p>
      <w:r>
        <w:t>It can be said that people are afraid or are mature enough to calculate their actions. They do not want to pursue actions that they might regret. Both the essays of King and Klosterman compare why people watch horror movies or tend to watch movies or films related to Zombies. The essays also mention how closely social media or technology users can relate to Zombies. Both essays mention the different aspects which were not present in the past. It caused people to lose their identities by discussing only the discoveries and inventions, which is how they got out of business. These talks enabled them to understand that they can be overcome by technology. The message of both essays is that individuals need to look for the innovations of modern days and upgrade themselves so that they might not get obsolete. Preparation of what is coming next is important, and people need to be more appreciative and open-minded. Despite all the trouble, they need to appreciate the happenings and things coming in the future, including horror essays and films. It might cross the limits, and people must prepare for the worst.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