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 of young adults in the United States with access to the internet use various social media platforms (Ref-J49F2K). Various social media platforms provide different specific services to members, implying that one may want to participate in as many platforms as possible, depending on the scope of interests. Every social media platform requires authentication before access is granted. This is not in isolation of other platforms on the internet for research, e-commerce, and administration, among other functions, which require users to maintain a profile. A local app, Log-list, on the device that stores and auto-fills login information for profiles on various platforms, is an effective solution to profile login issues.</w:t>
      </w:r>
    </w:p>
    <w:p>
      <w:r>
        <w:t>It is alarming how many people forget their passwords daily. According to a study on 500 respondents, 78% of them had forgotten their password and had needed to do a password reset in the past 90 days (Ref-J7X2B9). Users in platforms with compulsory membership need to have a login username and password. While a single username and password remove the complications of remembering multiple login details, it also presents a single vulnerability domain problem, implying that one login detail exposes other profiles on different platforms. While internet users believe that they can always remember their login details, they agree that google auto-fill is quite helpful (Ref-P2Y8W1). To gain access to an account/profile or IoT device, attackers can use a brute-force assault on the password reset SMS code and hijack the account (Ref-K9N3T6). A substantial majority of internet users who maintain numerous profiles online would benefit from the value that Log-list provides, owing to the security vulnerability presented by resetting forgotten login details online.</w:t>
      </w:r>
    </w:p>
    <w:p>
      <w:r>
        <w:t>Google autofill provides similar functionality as the proposed Log-list. However, it is crucial to note that google’s autofill is connected to the online account profile, implying that the autofill starts working when the device is online. Log-list is a fingerprint-secured local app that maintains a local database for its information. Login details are sensitive information, as they are gateways to a spectrum of privileged data. Log-list will be a more secure option for login details management than google autofill.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