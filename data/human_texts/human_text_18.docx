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Stethoscope and Laptop Computer. Photographer Daniel Sone. National Cancer Institute. https://unsplash.com/photos/NFvdKIhxYlU.</w:t>
      </w:r>
    </w:p>
    <w:p>
      <w:r>
        <w:t>## WHAT PROBLEM DOES IT SOLVE FOR YOU?</w:t>
      </w:r>
    </w:p>
    <w:p>
      <w:r>
        <w:t>The spreadsheet provides data regarding the average prices of five products charged from customers, the variable costs for each product, the apportionment of fixed costs and the BEP units. It helps to analyze the profit generated from each product and the number of units that need to be sold to achieve certain targets. This enables me to take proactive actions and make proper decisions. This also aids in planning the production of the business.</w:t>
      </w:r>
    </w:p>
    <w:p>
      <w:r>
        <w:t>## HOW IT MAKES EFFORTS TO SOLVE SOME TASKS EASIER?</w:t>
      </w:r>
    </w:p>
    <w:p>
      <w:r>
        <w:t>The actual results can be obtained before the business even takes place which would prevent the business from making any losses. Actions can be taken beforehand in order to mitigate the risks. Further the use of various types of graphs makes comparison easier which would aid decision making for the business.</w:t>
      </w:r>
    </w:p>
    <w:p>
      <w:r>
        <w:t>## WHAT WOULD OTHER USERS NEED TO KNOW TO KEEP INFORMATION CURRENT?</w:t>
      </w:r>
    </w:p>
    <w:p>
      <w:r>
        <w:t>The other users should have a clear understanding about the prices of the products as the poultry industry is highly volatile. The details of customers should be updated regularly in order to keep the information current.</w:t>
      </w:r>
    </w:p>
    <w:p>
      <w:r>
        <w:t>## DESCRIBE SOME OF THE FEATURES YOU HAVE LEARNED IN THIS COURSE THAT YOU THINK WILL HELP YOU IN THE FUTURE.</w:t>
      </w:r>
    </w:p>
    <w:p>
      <w:r>
        <w:t>This course has taught me to sort, filter and analyze data and convert them into meaningful information. The formulas to calculate the SUM, Average, Mean, Max, Min and Count will help to calculate financial metrics and analyze business performance in the future. It will also help me save time at work as manual calculations need not to be done. The experience will also enable me to present data in an effective and understandable manner through the use of various graphs and tools.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