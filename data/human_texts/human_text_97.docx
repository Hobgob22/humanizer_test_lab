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Answer 1</w:t>
      </w:r>
    </w:p>
    <w:p>
      <w:r>
        <w:t>Pardoner accepts the fact that he preaches only to get money and become more wealthy and not to correct sin. His tale completely describes the greed of man. He tells about three men who died only because of greed for gold. He also accepts the fact that he gives sermons to the people to get money. In his greed, he gives sermons in which it is said that greed and lies are mortal sins. He gathers a lot of wealth by saying to people that if they give him money all of their sins will vanish. People do sins and come to pardoner to buy pardons so that their sins may abolish.</w:t>
      </w:r>
    </w:p>
    <w:p>
      <w:r>
        <w:t>Pardoner took people's even last penny to become rich, he doesn't hide his intentions and after that, it become an illegal act. He admits himself as greedy and considers that money is the root of all evil. He was a greedy person and a hypocrite too, but an honest person who confesses about his greedy nature and sins.</w:t>
      </w:r>
    </w:p>
    <w:p>
      <w:r>
        <w:t>## Question 3</w:t>
      </w:r>
    </w:p>
    <w:p>
      <w:r>
        <w:t>The main difference between Beowulf and Gawain is the way that how they face new challenges. Like their enemies, both have supernatural powers. Gawain has to fight with his fears and desires. While Beowulf’s fight is with monsters. He holds intensive strength and the capability to hold himself underwater for hours. But the doubts of Gawain make him more considerate and compassionate than any other hero.</w:t>
      </w:r>
    </w:p>
    <w:p>
      <w:r>
        <w:t>Gawain knows about weapons but in his trials, this is not relevant because the test is of his moral qualities. His personality is being shown as more complicated than Beowulf. Gawain struggles constantly with his inner devils while Beowulf prefers to take rest on the pedestal. It was very difficult for Gawain to control his inner fear but proves courage and loyalty many times.</w:t>
      </w:r>
    </w:p>
    <w:p>
      <w:r>
        <w:t>### Question 4.</w:t>
      </w:r>
    </w:p>
    <w:p>
      <w:r>
        <w:t>### A.</w:t>
      </w:r>
    </w:p>
    <w:p>
      <w:r>
        <w:t>During the 19th century or commonly known as the Middle ages, as the man was fascinated and delighted with the role of women, Chaucer makes precise evaluations and comments concerning how women were considered before and during this period. Before this women were surrounded by male dominancy, but Chaucer was determined to show that women were not weak and quiet. He tries to show that women belong to a powerful and iron-willed gender.</w:t>
      </w:r>
    </w:p>
    <w:p>
      <w:r>
        <w:t>### B.</w:t>
      </w:r>
    </w:p>
    <w:p>
      <w:r>
        <w:t>Chaucer’s point of view was critical about the church, he describes the Pardoner who used to collect bones and pigs. He used to sell these bones and pigs as relics of saints. Chaucer also criticizes the sophistication of the clergy. According to Chaucer, six people are the main pillars of the Church. He also shows that how the powers of the people affect the people within the Church. He gives an example of the nun who is always thinking about his physical appearance and pays full attention to her wearing. Chaucer was against the use of Latin language because he thinks that a few people know some Latin tags or quotations but do not understand the right meaning. Chaucer completely sees the standards of the Church according to “The Canterbury Tales”. According to him, some of the clergies are seen as God-fearing and pious.</w:t>
      </w:r>
    </w:p>
    <w:p>
      <w:r>
        <w:t>He describes the character of the people in the lower level, that how loyal and honest they are with their duties and studies. Chaucer describes nun as she doesn’t hold many powers but being very trustworthy and a true believer and following the rules of the church. Chaucer depicts the characters of the church as greedy, hypocritical, and corrupt and wants to make the readers aware that the church people are deceptive.</w:t>
      </w:r>
    </w:p>
    <w:p>
      <w:r>
        <w:t>## C.</w:t>
      </w:r>
    </w:p>
    <w:p>
      <w:r>
        <w:t>In the presentation of characters, Chaucer follows the way as an artist, as he has a brush in his hands. Chaucer’s real motive was to show reality and a real and honest picture of people and their characters. However, to make these characters more literary and wants a narration in his writing. So he introduced more characters like a caricature. The author’s main purpose is to criticize greedy and selfish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