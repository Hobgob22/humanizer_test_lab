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 evaluation has become an important topic in the healthcare system. The main aim of the topic on economic evaluation is to reduce the costs in healthcare and increase its expenditure. This topic is relevant to nursing since it allows the practioners in the field to understand the economic implications of healthcare. It allows the nurses to make better decision in reduction of healthcare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