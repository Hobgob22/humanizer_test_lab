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Sex is good at creating intimacy between a couple and is physically beneficial. It is a better stress reliever and an excellent way to keep fit by eliminating cardiac illnesses. Despite that, not many couples have a sexual high experience throughout their life which in return births divorce (Ref-u692316). Psychological and physical hindrances to a longer and sustainable sexual high experience. However, in my opinion, through faithfulness and respect for one another, the sexual high experience by some couples when they first meet or start going out should last to their old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