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Police brutality is a real world issue. Any time a police officer uses excessive and unnecessary force, the public should take notice. In those cases, police are using inductive reasoning and starting with the conclusion that a person is a threat, which the evidence will not show. Deductive reasoning is much more effective for criminal justice, where officers and investigators shall use deductive reasoning and begin with evidence, rather than a conclusion. The media has pushed rhetoric, presenting the narrative that police officers are inherently racist and there is a system that promotes brutality against persons of color. Both sides of the issue are examined using an objective approach, where the findings and conclusions sustain objectivity. Bias and fallacy have been a burden on this issue and the competing narratives, where the media has manipulated the public into thinking police are racist, biased, and without regard for communities of color. This paper will explore these issues through an objective lens.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