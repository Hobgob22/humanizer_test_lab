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study confirms that nurses started using their mobile devices in pandemic situations to communicate with families. Since hospitals moved towards social isolation, therefore, it restricted visitors from entering the hospital premises. Resultantly, nurses used mobile devices to communicate with families and provide patients with quality healthcare services. Therefore, it is highly recommended that healthcare facilities should introduce facilitate the nurses with mobile devices so nurses can use them to communicate with families in this pandemic situation. Moreover, the healthcare management needs to come up with proper planning that how they can treat the patient on virtual meetup. Heller (2017) explains in his book that Estonia linked to doctor’s appointments with the internet and patients can have a routine check-up from a virtual doctor. Likewise, the use of mobile phones and the internet can resolve the communication issues faced by nurses in the current pandemic situation.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