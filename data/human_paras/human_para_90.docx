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Leading has been defined as the stimulation of workers of an organization so that employees can be conversant with the plan of the organization (Ref-s477686). Managers use strategies that motivate workers such as capacity building and mentoring to realize the potential of the employees. Depending on the season, Amazon has established a transactional style of leadership where during peak seasons, workers have limited access to team building activities whereas, during the low workload, managers focus on connections and self-realization of employees in the organization (Ref-s477686). Managers always mentor and encourage improved employee performance.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