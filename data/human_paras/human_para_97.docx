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presentation of characters, Chaucer follows the way as an artist, as he has a brush in his hands. Chaucer’s real motive was to show reality and a real and honest picture of people and their characters. However, to make these characters more literary and wants a narration in his writing. So he introduced more characters like a caricature. The author’s main purpose is to criticize greedy and selfish people.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