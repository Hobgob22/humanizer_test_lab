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Furthermore, building a social media network and influencing social media users would be one of the most effective strategies for the marketing of the new product in the mobile phone market. Twitters and Facebooks are one of the most effective sources of new products marketing as it has the access of millions of individuals who are already a user of mobile phones (Ref-s506272). Posting any interesting information about the product can be supportive in attracting a huge amount of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