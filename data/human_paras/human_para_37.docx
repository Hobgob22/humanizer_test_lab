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Ebola Virus is one of the deadliest that spread from person to person through the fluid and skin touch with the infected person. It is caused by Ebola virus Diseases (EDV) which are not as contagious as a common cold. It is a rare disease that kills and explode the cell of an infected person. It ultimately damages the organs and the immune system. It reduces the bold clotting cells in the infected body. It causes body aches, bleeding outside and inside of the body, diarrhea, Fever, vomiting, and sore throat (Ref-s544112). This disease was known as Ebola hemorrhagic fever, but later on, it is known as Ebola Virus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