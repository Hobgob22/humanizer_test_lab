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an author includes outside sources, it provides an idea to the reader that the claims made in the essay are not just the opinion of the author. Moreover, it is also done to avoid plagiarism from the work of other researchers whose work is used in the paper. In case, if someone does not cite the sources properly then it can result in plagiarism as well as a question mark over the credibility of the research. It would be unethical to use the work of the researcher and not give them due credit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