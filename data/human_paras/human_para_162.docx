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From the above stories, it is evident that women oppression is rooted deep into our society and we should fight to pluck it out. Women go through a lot and most of them are in situations where they cannot tell what they are experiencing. Our silence and wait towards female oppression will finally weigh us 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