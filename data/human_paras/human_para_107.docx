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Google autofill provides similar functionality as the proposed Log-list. However, it is crucial to note that google’s autofill is connected to the online account profile, implying that the autofill starts working when the device is online. Log-list is a fingerprint-secured local app that maintains a local database for its information. Login details are sensitive information, as they are gateways to a spectrum of privileged data. Log-list will be a more secure option for login details management than google autofill.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