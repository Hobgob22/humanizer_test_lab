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resource for the area of current research is APHA which offers detailed articles as well as subscriptions related to public health and health sciences. This resource provides a wide range of current research articles, including current issues, past issues, podcasts as well as collections from a wide range of authors related to public health and health sciences. The resource was easy to find, and it provides a wide range of current research articles and journals related to public health. In addition to this, the resource provides accurate information because it incorporates articles and current researches from reliable and authentic databases as well as authors. The resource is up-to-date and provides the latest and most current researches in the field of healthcare. Moreover, for healthcare professionals, this resource provides detailed as well as latest insights to the current as well as future perspectives of healthcare and health sciences. Also, the resource includes global news, editor choices, editorials, researches, and notes from the field, as well as open-themed researches.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