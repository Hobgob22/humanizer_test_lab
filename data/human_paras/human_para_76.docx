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Cape Henry has helped to bring out the best in me by developing by leadership skills, academics and my character. It has helped me to form the best friendship by promoting group activities beyond the studies too. So, I love attending Cape Henry and advise new students and parents to make the same choice.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