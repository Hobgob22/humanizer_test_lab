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Mr. Richard answer to this is that it has a lot to do. People want to be accepted in their age group setting, and as such, they are influenced to act like others.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