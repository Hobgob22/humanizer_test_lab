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course has taught me to sort, filter and analyze data and convert them into meaningful information. The formulas to calculate the SUM, Average, Mean, Max, Min and Count will help to calculate financial metrics and analyze business performance in the future. It will also help me save time at work as manual calculations need not to be done. The experience will also enable me to present data in an effective and understandable manner through the use of various graphs and tools.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