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During the works I also volunteered as a Library Associate, I processed customer’s charges, and educated individual to minimize the fairs. I also had organized over 700+ books and periodicals to be checked out. Keeping library shelves and printing the material and keeping those stocked and organized was also a task didn’t hesitated to complete.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