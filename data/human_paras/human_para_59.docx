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patient record is considered to be the principal repository or a storage place for information and data related to the services of healthcare given to any individual patient. This record documents how, why, where, when, what, who of the patient care. These records also contain the past medical history of the patient. Furthermore, these patients' records are often known as medical or health records. The most significant function of these records is to support and document services of patient care. Today the management of patient records is considered to be the most important responsibility of professionals of HIM. The conventional practice of the management of patient records relied on the collection of information on paper that was stored in various files (Ref-f719863). However, now due to the advancement of technology, most of the patient record is stored in the advanced and smart electronic applications known as Electronic Health Record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