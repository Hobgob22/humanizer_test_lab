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Since the median is simply the finishing time of the 9th placer, and the finishing time of the 9th placer is also subtracted by X seconds, as with everybody else, then the effect on the median finishing time is also subtracted by X seconds.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