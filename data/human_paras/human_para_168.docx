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Statistics centers on collecting and analyzing data numerically and logically whereas data analytics helps to form a hypothesis. In simple words, data analytics are the raw information through which statistic is created and statistics are the outcome of data analytics (2020). Statistics analyze a large amount of data whereas analytics extract relevant patterns in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