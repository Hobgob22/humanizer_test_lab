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are your career goals and your educational plan to meet these goals? Tell us about why you have selected your current major and career goal and any life experiences which may have influenced this decision. Also tell us about your anticipated role in society after your career goal has been achieved.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