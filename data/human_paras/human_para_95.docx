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1.The roles of women in Africa are changing. Sundiata provides that gender roles are specific and defined in the Malian society with the roles of women being cooking meals, taking care of the children and in the aspect of farming, taking care of livestock with men responsible for providing what to cook with and maintaining the house’s structure among others. The book depicts that women are seen as unequal to men and are defined only in relation to the positions men they are attached with holds. The book maintains that people in the society are polygamous in nature and is a patriarchic society with little powers and rights to women and are not allowed to hold any official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